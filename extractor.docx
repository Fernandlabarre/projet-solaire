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Export de code</w:t>
      </w:r>
    </w:p>
    <w:p>
      <w:pPr>
        <w:pStyle w:val="Heading2"/>
      </w:pPr>
      <w:r>
        <w:t>C:/Users/rescue123/Documents/DEV/CRM/backend\.env</w:t>
      </w:r>
    </w:p>
    <w:p>
      <w:r>
        <w:rPr>
          <w:rFonts w:ascii="Courier New" w:hAnsi="Courier New"/>
          <w:sz w:val="20"/>
        </w:rPr>
        <w:t>DB_NAME=project_solar</w:t>
        <w:br/>
        <w:t>DB_USER=postgres</w:t>
        <w:br/>
        <w:t>DB_PASSWORD=password</w:t>
        <w:br/>
        <w:t>DB_HOST=localhost</w:t>
        <w:br/>
        <w:t>DB_PORT=5432</w:t>
        <w:br/>
        <w:t>JWT_SECRET=supersecret</w:t>
        <w:br/>
        <w:t>EMAIL_HOST=riz.o2switch.net</w:t>
        <w:br/>
        <w:t>EMAIL_USER=projet@domsolaire.fr</w:t>
        <w:br/>
        <w:t>EMAIL_PASSWORD=yazbZLKh?h?u</w:t>
        <w:br/>
        <w:t>EMAIL_PORT=465</w:t>
        <w:br/>
        <w:t>PORT = 3000</w:t>
        <w:br/>
        <w:br/>
      </w:r>
    </w:p>
    <w:p>
      <w:pPr>
        <w:pStyle w:val="Heading2"/>
      </w:pPr>
      <w:r>
        <w:t>C:/Users/rescue123/Documents/DEV/CRM/backend\debug-index.txt</w:t>
      </w:r>
    </w:p>
    <w:p>
      <w:r>
        <w:rPr>
          <w:rFonts w:ascii="Courier New" w:hAnsi="Courier New"/>
          <w:sz w:val="20"/>
        </w:rPr>
        <w:t>INDEX.JS EXECUTED !</w:t>
      </w:r>
    </w:p>
    <w:p>
      <w:pPr>
        <w:pStyle w:val="Heading2"/>
      </w:pPr>
      <w:r>
        <w:t>C:/Users/rescue123/Documents/DEV/CRM/backend\index.js</w:t>
      </w:r>
    </w:p>
    <w:p>
      <w:r>
        <w:rPr>
          <w:rFonts w:ascii="Courier New" w:hAnsi="Courier New"/>
          <w:sz w:val="20"/>
        </w:rPr>
        <w:t>const fs = require('fs');</w:t>
        <w:br/>
        <w:t>fs.writeFileSync('debug-index.txt', 'INDEX.JS EXECUTED !');</w:t>
        <w:br/>
        <w:t>require('./src/app');</w:t>
        <w:br/>
      </w:r>
    </w:p>
    <w:p>
      <w:pPr>
        <w:pStyle w:val="Heading2"/>
      </w:pPr>
      <w:r>
        <w:t>C:/Users/rescue123/Documents/DEV/CRM/backend\package.json</w:t>
      </w:r>
    </w:p>
    <w:p>
      <w:r>
        <w:rPr>
          <w:rFonts w:ascii="Courier New" w:hAnsi="Courier New"/>
          <w:sz w:val="20"/>
        </w:rPr>
        <w:t>{</w:t>
        <w:br/>
        <w:t xml:space="preserve">  "name": "carteprojet",</w:t>
        <w:br/>
        <w:t xml:space="preserve">  "version": "1.0.0",</w:t>
        <w:br/>
        <w:t xml:space="preserve">  "main": "index.js",</w:t>
        <w:br/>
        <w:t xml:space="preserve">  "scripts": {</w:t>
        <w:br/>
        <w:t xml:space="preserve">    "test": "echo \"Error: no test specified\" &amp;&amp; exit 1"</w:t>
        <w:br/>
        <w:t xml:space="preserve">  },</w:t>
        <w:br/>
        <w:t xml:space="preserve">  "keywords": [],</w:t>
        <w:br/>
        <w:t xml:space="preserve">  "author": "",</w:t>
        <w:br/>
        <w:t xml:space="preserve">  "license": "ISC",</w:t>
        <w:br/>
        <w:t xml:space="preserve">  "description": "",</w:t>
        <w:br/>
        <w:t xml:space="preserve">  "dependencies": {</w:t>
        <w:br/>
        <w:t xml:space="preserve">    "axios": "^1.10.0",</w:t>
        <w:br/>
        <w:t xml:space="preserve">    "bcryptjs": "^3.0.2",</w:t>
        <w:br/>
        <w:t xml:space="preserve">    "cors": "^2.8.5",</w:t>
        <w:br/>
        <w:t xml:space="preserve">    "dotenv": "^17.2.0",</w:t>
        <w:br/>
        <w:t xml:space="preserve">    "express": "^5.1.0",</w:t>
        <w:br/>
        <w:t xml:space="preserve">    "jsonwebtoken": "^9.0.2",</w:t>
        <w:br/>
        <w:t xml:space="preserve">    "nodemailer": "^7.0.5",</w:t>
        <w:br/>
        <w:t xml:space="preserve">    "pg": "^8.16.3"</w:t>
        <w:br/>
        <w:t xml:space="preserve">  },</w:t>
        <w:br/>
        <w:t xml:space="preserve">  "devDependencies": {</w:t>
        <w:br/>
        <w:t xml:space="preserve">    "nodemon": "^3.1.10"</w:t>
        <w:br/>
        <w:t xml:space="preserve">  }</w:t>
        <w:br/>
        <w:t>}</w:t>
        <w:br/>
      </w:r>
    </w:p>
    <w:p>
      <w:pPr>
        <w:pStyle w:val="Heading2"/>
      </w:pPr>
      <w:r>
        <w:t>C:/Users/rescue123/Documents/DEV/CRM/backend\src\app.js</w:t>
      </w:r>
    </w:p>
    <w:p>
      <w:r>
        <w:rPr>
          <w:rFonts w:ascii="Courier New" w:hAnsi="Courier New"/>
          <w:sz w:val="20"/>
        </w:rPr>
        <w:t>const express = require('express');</w:t>
        <w:br/>
        <w:t>const cors = require('cors');</w:t>
        <w:br/>
        <w:t>require('dotenv').config();</w:t>
        <w:br/>
        <w:br/>
        <w:t>const fs = require('fs');</w:t>
        <w:br/>
        <w:t>const path = require('path');</w:t>
        <w:br/>
        <w:br/>
        <w:t>// === Journalisation dans un fichier backend/logs/debug.log ===</w:t>
        <w:br/>
        <w:t>function logToFile(message) {</w:t>
        <w:br/>
        <w:t xml:space="preserve">  const logDir = path.join(__dirname, '..', 'logs');</w:t>
        <w:br/>
        <w:t xml:space="preserve">  const logFile = path.join(logDir, 'debug.log');</w:t>
        <w:br/>
        <w:t xml:space="preserve">  try {</w:t>
        <w:br/>
        <w:t xml:space="preserve">    if (!fs.existsSync(logDir)) {</w:t>
        <w:br/>
        <w:t xml:space="preserve">      fs.mkdirSync(logDir);</w:t>
        <w:br/>
        <w:t xml:space="preserve">    }</w:t>
        <w:br/>
        <w:t xml:space="preserve">    fs.appendFileSync(logFile, `[${new Date().toISOString()}] ${message}\n`);</w:t>
        <w:br/>
        <w:t xml:space="preserve">  } catch (e) {</w:t>
        <w:br/>
        <w:t xml:space="preserve">    // On ignore les erreurs de log (ne doit pas bloquer l'app)</w:t>
        <w:br/>
        <w:t xml:space="preserve">  }</w:t>
        <w:br/>
        <w:t>}</w:t>
        <w:br/>
        <w:t>// Log de démarrage</w:t>
        <w:br/>
        <w:t>logToFile('==== BACKEND SOLAR APP DEMARRÉ ====');</w:t>
        <w:br/>
        <w:br/>
        <w:t>const userRoutes = require('./routes/userRoutes');</w:t>
        <w:br/>
        <w:t>const projectRoutes = require('./routes/projectRoutes');</w:t>
        <w:br/>
        <w:t>const publicRoutes = require('./routes/publicRoutes');</w:t>
        <w:br/>
        <w:t>const invitationRoutes = require('./routes/invitationRoutes');</w:t>
        <w:br/>
        <w:t>const projectStepRoutes = require('./routes/projectStepRoutes');</w:t>
        <w:br/>
        <w:t>const investorRoutes = require('./routes/investorRoutes');</w:t>
        <w:br/>
        <w:t>const dashboardRoutes = require('./routes/dashboardRoutes');</w:t>
        <w:br/>
        <w:t>const app = express();</w:t>
        <w:br/>
        <w:t>app.use(cors());</w:t>
        <w:br/>
        <w:t>app.use(express.json());</w:t>
        <w:br/>
        <w:br/>
        <w:t>// Log à chaque requête reçue</w:t>
        <w:br/>
        <w:t>app.use((req, res, next) =&gt; {</w:t>
        <w:br/>
        <w:t xml:space="preserve">  logToFile(`Reçu: ${req.method} ${req.originalUrl}`);</w:t>
        <w:br/>
        <w:t xml:space="preserve">  next();</w:t>
        <w:br/>
        <w:t>});</w:t>
        <w:br/>
        <w:br/>
        <w:t>// Routes</w:t>
        <w:br/>
        <w:t>app.use('/api/users', userRoutes);</w:t>
        <w:br/>
        <w:t>app.use('/api/projects', projectRoutes);</w:t>
        <w:br/>
        <w:t>app.use('/api/public', publicRoutes);</w:t>
        <w:br/>
        <w:t>app.use('/api/projects', invitationRoutes);</w:t>
        <w:br/>
        <w:t>app.use('/api/projects', projectStepRoutes);</w:t>
        <w:br/>
        <w:t>app.use('/api', investorRoutes); // une seule base /api pour ce module</w:t>
        <w:br/>
        <w:t>app.use("/api", dashboardRoutes);</w:t>
        <w:br/>
        <w:br/>
        <w:t>// Route de test pour le ping</w:t>
        <w:br/>
        <w:t>app.get('/api/ping', (req, res) =&gt; {</w:t>
        <w:br/>
        <w:t xml:space="preserve">  logToFile('/api/ping appelé');</w:t>
        <w:br/>
        <w:t xml:space="preserve">  res.json({ pong: true, now: new Date().toISOString() });</w:t>
        <w:br/>
        <w:t>});</w:t>
        <w:br/>
        <w:br/>
        <w:t>// Page d'accueil</w:t>
        <w:br/>
        <w:t>app.get('/', (req, res) =&gt; {</w:t>
        <w:br/>
        <w:t xml:space="preserve">  logToFile('Route / appelée');</w:t>
        <w:br/>
        <w:t xml:space="preserve">  res.send('API Project Solar ready!');</w:t>
        <w:br/>
        <w:t>});</w:t>
        <w:br/>
        <w:br/>
        <w:t>// Gestion des erreurs globales</w:t>
        <w:br/>
        <w:t>app.use((err, req, res, next) =&gt; {</w:t>
        <w:br/>
        <w:t xml:space="preserve">  logToFile('Erreur serveur: ' + err.stack);</w:t>
        <w:br/>
        <w:t xml:space="preserve">  res.status(500).json({ error: 'Erreur serveur : ' + err.message });</w:t>
        <w:br/>
        <w:t>});</w:t>
        <w:br/>
        <w:br/>
        <w:t>// Catch global des exceptions fatales (process)</w:t>
        <w:br/>
        <w:t>process.on('uncaughtException', err =&gt; {</w:t>
        <w:br/>
        <w:t xml:space="preserve">  logToFile('Uncaught Exception: ' + err.stack);</w:t>
        <w:br/>
        <w:t>});</w:t>
        <w:br/>
        <w:t>process.on('unhandledRejection', reason =&gt; {</w:t>
        <w:br/>
        <w:t xml:space="preserve">  logToFile('Unhandled Rejection: ' + reason);</w:t>
        <w:br/>
        <w:t>});</w:t>
        <w:br/>
        <w:br/>
        <w:t>const PORT = process.env.PORT || 'passenger';</w:t>
        <w:br/>
        <w:t>app.listen(PORT, () =&gt; {</w:t>
        <w:br/>
        <w:t xml:space="preserve">  const msg = `Backend running on port ${PORT}`;</w:t>
        <w:br/>
        <w:t xml:space="preserve">  console.log(msg);</w:t>
        <w:br/>
        <w:t xml:space="preserve">  logToFile(msg);</w:t>
        <w:br/>
        <w:t>});</w:t>
        <w:br/>
      </w:r>
    </w:p>
    <w:p>
      <w:pPr>
        <w:pStyle w:val="Heading2"/>
      </w:pPr>
      <w:r>
        <w:t>C:/Users/rescue123/Documents/DEV/CRM/backend\src\controllers\dashboardController.js</w:t>
      </w:r>
    </w:p>
    <w:p>
      <w:r>
        <w:rPr>
          <w:rFonts w:ascii="Courier New" w:hAnsi="Courier New"/>
          <w:sz w:val="20"/>
        </w:rPr>
        <w:t>const pool = require("../utils/db");</w:t>
        <w:br/>
        <w:br/>
        <w:t>// Jalons à venir</w:t>
        <w:br/>
        <w:t>async function getUpcomingMilestones(req, res) {</w:t>
        <w:br/>
        <w:t xml:space="preserve">  try {</w:t>
        <w:br/>
        <w:t xml:space="preserve">    const today = new Date();</w:t>
        <w:br/>
        <w:br/>
        <w:t xml:space="preserve">    const { rows } = await pool.query(`</w:t>
        <w:br/>
        <w:t xml:space="preserve">      SELECT </w:t>
        <w:br/>
        <w:t xml:space="preserve">        m.id,</w:t>
        <w:br/>
        <w:t xml:space="preserve">        m.label,</w:t>
        <w:br/>
        <w:t xml:space="preserve">        m.due_date,</w:t>
        <w:br/>
        <w:t xml:space="preserve">        m.status,</w:t>
        <w:br/>
        <w:t xml:space="preserve">        p.id AS project_id,</w:t>
        <w:br/>
        <w:t xml:space="preserve">        p.name AS project_name,</w:t>
        <w:br/>
        <w:t xml:space="preserve">        i.name AS investor_name</w:t>
        <w:br/>
        <w:t xml:space="preserve">      FROM investor_milestones m</w:t>
        <w:br/>
        <w:t xml:space="preserve">      LEFT JOIN projects p ON p.id = m.project_id</w:t>
        <w:br/>
        <w:t xml:space="preserve">      LEFT JOIN investors i ON i.id = m.investor_id</w:t>
        <w:br/>
        <w:t xml:space="preserve">      WHERE m.due_date &gt;= $1</w:t>
        <w:br/>
        <w:t xml:space="preserve">      ORDER BY m.due_date ASC</w:t>
        <w:br/>
        <w:t xml:space="preserve">      LIMIT 10</w:t>
        <w:br/>
        <w:t xml:space="preserve">    `, [today]);</w:t>
        <w:br/>
        <w:br/>
        <w:t xml:space="preserve">    res.json(rows);</w:t>
        <w:br/>
        <w:t xml:space="preserve">  } catch (err) {</w:t>
        <w:br/>
        <w:t xml:space="preserve">    console.error("Erreur getUpcomingMilestones:", err);</w:t>
        <w:br/>
        <w:t xml:space="preserve">    res.status(500).json({ error: "Erreur lors de la récupération des jalons à venir" });</w:t>
        <w:br/>
        <w:t xml:space="preserve">  }</w:t>
        <w:br/>
        <w:t>}</w:t>
        <w:br/>
        <w:br/>
        <w:t>// Activité récente (projets modifiés récemment)</w:t>
        <w:br/>
        <w:t>async function getRecentActivity(req, res) {</w:t>
        <w:br/>
        <w:t xml:space="preserve">  try {</w:t>
        <w:br/>
        <w:t xml:space="preserve">    const { rows } = await pool.query(`</w:t>
        <w:br/>
        <w:t xml:space="preserve">      SELECT </w:t>
        <w:br/>
        <w:t xml:space="preserve">        'Mise à jour du projet "' || name || '"' AS text,</w:t>
        <w:br/>
        <w:t xml:space="preserve">        updated_at AS date</w:t>
        <w:br/>
        <w:t xml:space="preserve">      FROM projects</w:t>
        <w:br/>
        <w:t xml:space="preserve">      ORDER BY updated_at DESC</w:t>
        <w:br/>
        <w:t xml:space="preserve">      LIMIT 5</w:t>
        <w:br/>
        <w:t xml:space="preserve">    `);</w:t>
        <w:br/>
        <w:br/>
        <w:t xml:space="preserve">    res.json(rows);</w:t>
        <w:br/>
        <w:t xml:space="preserve">  } catch (err) {</w:t>
        <w:br/>
        <w:t xml:space="preserve">    console.error("Erreur getRecentActivity:", err);</w:t>
        <w:br/>
        <w:t xml:space="preserve">    res.status(500).json({ error: "Erreur lors de la récupération de l'activité récente" });</w:t>
        <w:br/>
        <w:t xml:space="preserve">  }</w:t>
        <w:br/>
        <w:t>}</w:t>
        <w:br/>
        <w:t>async function getOverdueMilestones(req, res) {</w:t>
        <w:br/>
        <w:t xml:space="preserve">  try {</w:t>
        <w:br/>
        <w:t xml:space="preserve">    const query = `</w:t>
        <w:br/>
        <w:t xml:space="preserve">      SELECT </w:t>
        <w:br/>
        <w:t xml:space="preserve">        m.id, </w:t>
        <w:br/>
        <w:t xml:space="preserve">        m.label, </w:t>
        <w:br/>
        <w:t xml:space="preserve">        m.due_date, </w:t>
        <w:br/>
        <w:t xml:space="preserve">        p.id AS project_id, </w:t>
        <w:br/>
        <w:t xml:space="preserve">        p.name AS project_name, </w:t>
        <w:br/>
        <w:t xml:space="preserve">        i.name AS investor_name</w:t>
        <w:br/>
        <w:t xml:space="preserve">      FROM investor_milestones m</w:t>
        <w:br/>
        <w:t xml:space="preserve">      JOIN projects p ON p.id = m.project_id</w:t>
        <w:br/>
        <w:t xml:space="preserve">      LEFT JOIN investors i ON i.id = m.investor_id</w:t>
        <w:br/>
        <w:t xml:space="preserve">      WHERE m.due_date &lt; NOW()</w:t>
        <w:br/>
        <w:t xml:space="preserve">      ORDER BY m.due_date ASC</w:t>
        <w:br/>
        <w:t xml:space="preserve">      LIMIT 20;</w:t>
        <w:br/>
        <w:t xml:space="preserve">    `;</w:t>
        <w:br/>
        <w:br/>
        <w:t xml:space="preserve">    const { rows } = await pool.query(query);</w:t>
        <w:br/>
        <w:t xml:space="preserve">    res.json(rows);</w:t>
        <w:br/>
        <w:t xml:space="preserve">  } catch (err) {</w:t>
        <w:br/>
        <w:t xml:space="preserve">    console.error("Erreur getOverdueMilestones:", err);</w:t>
        <w:br/>
        <w:t xml:space="preserve">    res.status(500).json({ error: "Erreur lors de la récupération des jalons en retard" });</w:t>
        <w:br/>
        <w:t xml:space="preserve">  }</w:t>
        <w:br/>
        <w:t>}</w:t>
        <w:br/>
        <w:t>module.exports = {</w:t>
        <w:br/>
        <w:t xml:space="preserve">  getUpcomingMilestones,</w:t>
        <w:br/>
        <w:t xml:space="preserve">  getRecentActivity,</w:t>
        <w:br/>
        <w:t xml:space="preserve">  getOverdueMilestones</w:t>
        <w:br/>
        <w:t>};</w:t>
        <w:br/>
      </w:r>
    </w:p>
    <w:p>
      <w:pPr>
        <w:pStyle w:val="Heading2"/>
      </w:pPr>
      <w:r>
        <w:t>C:/Users/rescue123/Documents/DEV/CRM/backend\src\middleware\auth.js</w:t>
      </w:r>
    </w:p>
    <w:p>
      <w:r>
        <w:rPr>
          <w:rFonts w:ascii="Courier New" w:hAnsi="Courier New"/>
          <w:sz w:val="20"/>
        </w:rPr>
        <w:t>const jwt = require('jsonwebtoken');</w:t>
        <w:br/>
        <w:t>require('dotenv').config();</w:t>
        <w:br/>
        <w:br/>
        <w:t>function authenticate(req, res, next) {</w:t>
        <w:br/>
        <w:t xml:space="preserve">  const token = req.header('Authorization')?.replace('Bearer ', '');</w:t>
        <w:br/>
        <w:t xml:space="preserve">  if (!token) return res.status(401).json({ error: 'No token provided' });</w:t>
        <w:br/>
        <w:br/>
        <w:t xml:space="preserve">  try {</w:t>
        <w:br/>
        <w:t xml:space="preserve">    const decoded = jwt.verify(token, process.env.JWT_SECRET);</w:t>
        <w:br/>
        <w:t xml:space="preserve">    req.user = decoded;</w:t>
        <w:br/>
        <w:t xml:space="preserve">    next();</w:t>
        <w:br/>
        <w:t xml:space="preserve">  } catch (e) {</w:t>
        <w:br/>
        <w:t xml:space="preserve">    res.status(401).json({ error: 'Token invalide' });</w:t>
        <w:br/>
        <w:t xml:space="preserve">  }</w:t>
        <w:br/>
        <w:t>}</w:t>
        <w:br/>
        <w:br/>
        <w:t>function authorizeRole(role) {</w:t>
        <w:br/>
        <w:t xml:space="preserve">  return (req, res, next) =&gt; {</w:t>
        <w:br/>
        <w:t xml:space="preserve">    if (req.user.role !== role) {</w:t>
        <w:br/>
        <w:t xml:space="preserve">      return res.status(403).json({ error: 'Accès interdit' });</w:t>
        <w:br/>
        <w:t xml:space="preserve">    }</w:t>
        <w:br/>
        <w:t xml:space="preserve">    next();</w:t>
        <w:br/>
        <w:t xml:space="preserve">  };</w:t>
        <w:br/>
        <w:t>}</w:t>
        <w:br/>
        <w:br/>
        <w:t>module.exports = { authenticate, authorizeRole };</w:t>
        <w:br/>
      </w:r>
    </w:p>
    <w:p>
      <w:pPr>
        <w:pStyle w:val="Heading2"/>
      </w:pPr>
      <w:r>
        <w:t>C:/Users/rescue123/Documents/DEV/CRM/backend\src\models\investorMilestoneModel.js</w:t>
      </w:r>
    </w:p>
    <w:p>
      <w:r>
        <w:rPr>
          <w:rFonts w:ascii="Courier New" w:hAnsi="Courier New"/>
          <w:sz w:val="20"/>
        </w:rPr>
        <w:t>const pool = require('../utils/db');</w:t>
        <w:br/>
        <w:br/>
        <w:t>// ─── Helpers ───────────────────────────────────────────────────────────────────</w:t>
        <w:br/>
        <w:t>const ALLOWED_STATUS = new Set(['Payé', 'Pas payé', 'Annulé', 'En cours']);</w:t>
        <w:br/>
        <w:br/>
        <w:t>function buildUpdateSet(data) {</w:t>
        <w:br/>
        <w:t xml:space="preserve">  // on autorise label, due_date, status, comment</w:t>
        <w:br/>
        <w:t xml:space="preserve">  const allowed = ['label', 'due_date', 'status', 'comment'];</w:t>
        <w:br/>
        <w:t xml:space="preserve">  const fields = {};</w:t>
        <w:br/>
        <w:t xml:space="preserve">  for (const k of allowed) {</w:t>
        <w:br/>
        <w:t xml:space="preserve">    if (Object.prototype.hasOwnProperty.call(data, k)) {</w:t>
        <w:br/>
        <w:t xml:space="preserve">      fields[k] = data[k] === '' ? null : data[k];</w:t>
        <w:br/>
        <w:t xml:space="preserve">    }</w:t>
        <w:br/>
        <w:t xml:space="preserve">  }</w:t>
        <w:br/>
        <w:t xml:space="preserve">  const keys = Object.keys(fields);</w:t>
        <w:br/>
        <w:t xml:space="preserve">  if (!keys.length) return { sql: '', values: [] };</w:t>
        <w:br/>
        <w:br/>
        <w:t xml:space="preserve">  const sets = [];</w:t>
        <w:br/>
        <w:t xml:space="preserve">  const values = [];</w:t>
        <w:br/>
        <w:t xml:space="preserve">  let i = 1;</w:t>
        <w:br/>
        <w:t xml:space="preserve">  for (const k of keys) {</w:t>
        <w:br/>
        <w:t xml:space="preserve">    sets.push(`${k} = $${i++}`);</w:t>
        <w:br/>
        <w:t xml:space="preserve">    values.push(fields[k]);</w:t>
        <w:br/>
        <w:t xml:space="preserve">  }</w:t>
        <w:br/>
        <w:t xml:space="preserve">  // updated_at si ta table l’a</w:t>
        <w:br/>
        <w:t xml:space="preserve">  sets.push(`updated_at = NOW()`);</w:t>
        <w:br/>
        <w:t xml:space="preserve">  return { sql: sets.join(', '), values };</w:t>
        <w:br/>
        <w:t>}</w:t>
        <w:br/>
        <w:br/>
        <w:t>// ─── Create ────────────────────────────────────────────────────────────────────</w:t>
        <w:br/>
        <w:t>// INSERT : retourne la ligne créée (pour MAJ instantanée côté front)</w:t>
        <w:br/>
        <w:t>const addMilestone = async (project_id, investor_id, { label, due_date, status, comment }) =&gt; {</w:t>
        <w:br/>
        <w:t xml:space="preserve">  if (status &amp;&amp; !ALLOWED_STATUS.has(status)) {</w:t>
        <w:br/>
        <w:t xml:space="preserve">    const err = new Error('Statut de jalon invalide');</w:t>
        <w:br/>
        <w:t xml:space="preserve">    err.code = 'BAD_STATUS';</w:t>
        <w:br/>
        <w:t xml:space="preserve">    throw err;</w:t>
        <w:br/>
        <w:t xml:space="preserve">  }</w:t>
        <w:br/>
        <w:br/>
        <w:t xml:space="preserve">  const { rows } = await pool.query(</w:t>
        <w:br/>
        <w:t xml:space="preserve">    `INSERT INTO investor_milestones (project_id, investor_id, label, due_date, status, comment)</w:t>
        <w:br/>
        <w:t xml:space="preserve">     VALUES ($1, $2, $3, $4, $5, $6)</w:t>
        <w:br/>
        <w:t xml:space="preserve">     RETURNING *`,</w:t>
        <w:br/>
        <w:t xml:space="preserve">    [project_id, investor_id, label, due_date || null, status, comment || null]</w:t>
        <w:br/>
        <w:t xml:space="preserve">  );</w:t>
        <w:br/>
        <w:t xml:space="preserve">  return rows[0];</w:t>
        <w:br/>
        <w:t>};</w:t>
        <w:br/>
        <w:br/>
        <w:t>// ─── Read ──────────────────────────────────────────────────────────────────────</w:t>
        <w:br/>
        <w:t>const listMilestones = async (project_id, investor_id) =&gt; {</w:t>
        <w:br/>
        <w:t xml:space="preserve">  const { rows } = await pool.query(</w:t>
        <w:br/>
        <w:t xml:space="preserve">    `SELECT * FROM investor_milestones</w:t>
        <w:br/>
        <w:t xml:space="preserve">     WHERE project_id = $1 AND investor_id = $2</w:t>
        <w:br/>
        <w:t xml:space="preserve">     ORDER BY COALESCE(due_date, created_at) DESC, id DESC`,</w:t>
        <w:br/>
        <w:t xml:space="preserve">    [project_id, investor_id]</w:t>
        <w:br/>
        <w:t xml:space="preserve">  );</w:t>
        <w:br/>
        <w:t xml:space="preserve">  return rows;</w:t>
        <w:br/>
        <w:t>};</w:t>
        <w:br/>
        <w:br/>
        <w:t>const getMilestoneById = async (id) =&gt; {</w:t>
        <w:br/>
        <w:t xml:space="preserve">  const { rows } = await pool.query(`SELECT * FROM investor_milestones WHERE id = $1`, [id]);</w:t>
        <w:br/>
        <w:t xml:space="preserve">  return rows[0] || null;</w:t>
        <w:br/>
        <w:t>};</w:t>
        <w:br/>
        <w:br/>
        <w:t>// ─── Update ────────────────────────────────────────────────────────────────────</w:t>
        <w:br/>
        <w:t>// Update "scopé" (sécurité: vérifie l’appartenance au projet &amp; investisseur)</w:t>
        <w:br/>
        <w:t>const updateMilestoneScoped = async (project_id, investor_id, id, data) =&gt; {</w:t>
        <w:br/>
        <w:t xml:space="preserve">  if (data.status &amp;&amp; !ALLOWED_STATUS.has(data.status)) {</w:t>
        <w:br/>
        <w:t xml:space="preserve">    const err = new Error('Statut de jalon invalide');</w:t>
        <w:br/>
        <w:t xml:space="preserve">    err.code = 'BAD_STATUS';</w:t>
        <w:br/>
        <w:t xml:space="preserve">    throw err;</w:t>
        <w:br/>
        <w:t xml:space="preserve">  }</w:t>
        <w:br/>
        <w:br/>
        <w:t xml:space="preserve">  const { sql, values } = buildUpdateSet(data);</w:t>
        <w:br/>
        <w:t xml:space="preserve">  if (!sql) {</w:t>
        <w:br/>
        <w:t xml:space="preserve">    // rien à mettre à jour -&gt; renvoyer la ligne courante</w:t>
        <w:br/>
        <w:t xml:space="preserve">    const cur = await getMilestoneById(id);</w:t>
        <w:br/>
        <w:t xml:space="preserve">    return cur;</w:t>
        <w:br/>
        <w:t xml:space="preserve">  }</w:t>
        <w:br/>
        <w:br/>
        <w:t xml:space="preserve">  const params = [...values, id, project_id, investor_id];</w:t>
        <w:br/>
        <w:t xml:space="preserve">  const { rows } = await pool.query(</w:t>
        <w:br/>
        <w:t xml:space="preserve">    `UPDATE investor_milestones</w:t>
        <w:br/>
        <w:t xml:space="preserve">     SET ${sql}</w:t>
        <w:br/>
        <w:t xml:space="preserve">     WHERE id = $${values.length + 1} AND project_id = $${values.length + 2} AND investor_id = $${values.length + 3}</w:t>
        <w:br/>
        <w:t xml:space="preserve">     RETURNING *`,</w:t>
        <w:br/>
        <w:t xml:space="preserve">    params</w:t>
        <w:br/>
        <w:t xml:space="preserve">  );</w:t>
        <w:br/>
        <w:t xml:space="preserve">  return rows[0] || null;</w:t>
        <w:br/>
        <w:t>};</w:t>
        <w:br/>
        <w:br/>
        <w:t>// Update par id (route "flat")</w:t>
        <w:br/>
        <w:t>const updateMilestoneById = async (id, data) =&gt; {</w:t>
        <w:br/>
        <w:t xml:space="preserve">  if (data.status &amp;&amp; !ALLOWED_STATUS.has(data.status)) {</w:t>
        <w:br/>
        <w:t xml:space="preserve">    const err = new Error('Statut de jalon invalide');</w:t>
        <w:br/>
        <w:t xml:space="preserve">    err.code = 'BAD_STATUS';</w:t>
        <w:br/>
        <w:t xml:space="preserve">    throw err;</w:t>
        <w:br/>
        <w:t xml:space="preserve">  }</w:t>
        <w:br/>
        <w:br/>
        <w:t xml:space="preserve">  const { sql, values } = buildUpdateSet(data);</w:t>
        <w:br/>
        <w:t xml:space="preserve">  if (!sql) {</w:t>
        <w:br/>
        <w:t xml:space="preserve">    const cur = await getMilestoneById(id);</w:t>
        <w:br/>
        <w:t xml:space="preserve">    return cur;</w:t>
        <w:br/>
        <w:t xml:space="preserve">  }</w:t>
        <w:br/>
        <w:br/>
        <w:t xml:space="preserve">  const params = [...values, id];</w:t>
        <w:br/>
        <w:t xml:space="preserve">  const { rows } = await pool.query(</w:t>
        <w:br/>
        <w:t xml:space="preserve">    `UPDATE investor_milestones</w:t>
        <w:br/>
        <w:t xml:space="preserve">     SET ${sql}</w:t>
        <w:br/>
        <w:t xml:space="preserve">     WHERE id = $${values.length + 1}</w:t>
        <w:br/>
        <w:t xml:space="preserve">     RETURNING *`,</w:t>
        <w:br/>
        <w:t xml:space="preserve">    params</w:t>
        <w:br/>
        <w:t xml:space="preserve">  );</w:t>
        <w:br/>
        <w:t xml:space="preserve">  return rows[0] || null;</w:t>
        <w:br/>
        <w:t>};</w:t>
        <w:br/>
        <w:br/>
        <w:t>// ─── Delete ────────────────────────────────────────────────────────────────────</w:t>
        <w:br/>
        <w:t>const deleteMilestone = async (id) =&gt; {</w:t>
        <w:br/>
        <w:t xml:space="preserve">  await pool.query('DELETE FROM investor_milestones WHERE id = $1', [id]);</w:t>
        <w:br/>
        <w:t>};</w:t>
        <w:br/>
        <w:br/>
        <w:t>module.exports = {</w:t>
        <w:br/>
        <w:t xml:space="preserve">  addMilestone,</w:t>
        <w:br/>
        <w:t xml:space="preserve">  listMilestones,</w:t>
        <w:br/>
        <w:t xml:space="preserve">  getMilestoneById,</w:t>
        <w:br/>
        <w:t xml:space="preserve">  updateMilestoneScoped,</w:t>
        <w:br/>
        <w:t xml:space="preserve">  updateMilestoneById,</w:t>
        <w:br/>
        <w:t xml:space="preserve">  deleteMilestone</w:t>
        <w:br/>
        <w:t>};</w:t>
        <w:br/>
      </w:r>
    </w:p>
    <w:p>
      <w:pPr>
        <w:pStyle w:val="Heading2"/>
      </w:pPr>
      <w:r>
        <w:t>C:/Users/rescue123/Documents/DEV/CRM/backend\src\models\investorModel.js</w:t>
      </w:r>
    </w:p>
    <w:p>
      <w:r>
        <w:rPr>
          <w:rFonts w:ascii="Courier New" w:hAnsi="Courier New"/>
          <w:sz w:val="20"/>
        </w:rPr>
        <w:t>const pool = require('../utils/db');</w:t>
        <w:br/>
        <w:br/>
        <w:t>const createInvestor = async ({ name, company, email, phone, notes }) =&gt; {</w:t>
        <w:br/>
        <w:t xml:space="preserve">  const { rows } = await pool.query(</w:t>
        <w:br/>
        <w:t xml:space="preserve">    `INSERT INTO investors (name, company, email, phone, notes)</w:t>
        <w:br/>
        <w:t xml:space="preserve">     VALUES ($1,$2,$3,$4,$5) RETURNING *`,</w:t>
        <w:br/>
        <w:t xml:space="preserve">    [name, company, email, phone, notes]</w:t>
        <w:br/>
        <w:t xml:space="preserve">  );</w:t>
        <w:br/>
        <w:t xml:space="preserve">  return rows[0];</w:t>
        <w:br/>
        <w:t>};</w:t>
        <w:br/>
        <w:br/>
        <w:t>const listInvestors = async () =&gt; {</w:t>
        <w:br/>
        <w:t xml:space="preserve">  const { rows } = await pool.query(`SELECT * FROM investors ORDER BY name`);</w:t>
        <w:br/>
        <w:t xml:space="preserve">  return rows;</w:t>
        <w:br/>
        <w:t>};</w:t>
        <w:br/>
        <w:br/>
        <w:t>const getInvestor = async (id) =&gt; {</w:t>
        <w:br/>
        <w:t xml:space="preserve">  const { rows } = await pool.query(`SELECT * FROM investors WHERE id=$1`, [id]);</w:t>
        <w:br/>
        <w:t xml:space="preserve">  return rows[0];</w:t>
        <w:br/>
        <w:t>};</w:t>
        <w:br/>
        <w:br/>
        <w:t>const updateInvestor = async (id, payload) =&gt; {</w:t>
        <w:br/>
        <w:t xml:space="preserve">  const { name, company, email, phone, notes } = payload;</w:t>
        <w:br/>
        <w:t xml:space="preserve">  const { rows } = await pool.query(</w:t>
        <w:br/>
        <w:t xml:space="preserve">    `UPDATE investors SET name=$1, company=$2, email=$3, phone=$4, notes=$5</w:t>
        <w:br/>
        <w:t xml:space="preserve">     WHERE id=$6 RETURNING *`,</w:t>
        <w:br/>
        <w:t xml:space="preserve">    [name, company, email, phone, notes, id]</w:t>
        <w:br/>
        <w:t xml:space="preserve">  );</w:t>
        <w:br/>
        <w:t xml:space="preserve">  return rows[0];</w:t>
        <w:br/>
        <w:t>};</w:t>
        <w:br/>
        <w:br/>
        <w:t>const deleteInvestor = async (id) =&gt; {</w:t>
        <w:br/>
        <w:t xml:space="preserve">  await pool.query(`DELETE FROM investors WHERE id=$1`, [id]);</w:t>
        <w:br/>
        <w:t>};</w:t>
        <w:br/>
        <w:br/>
        <w:t>const attachInvestorToProject = async ({ project_id, investor_id, role=null }) =&gt; {</w:t>
        <w:br/>
        <w:t xml:space="preserve">  const { rows } = await pool.query(</w:t>
        <w:br/>
        <w:t xml:space="preserve">    `INSERT INTO project_investors (project_id, investor_id, role)</w:t>
        <w:br/>
        <w:t xml:space="preserve">     VALUES ($1,$2,$3)</w:t>
        <w:br/>
        <w:t xml:space="preserve">     ON CONFLICT (project_id, investor_id) DO UPDATE SET role=EXCLUDED.role</w:t>
        <w:br/>
        <w:t xml:space="preserve">     RETURNING *`,</w:t>
        <w:br/>
        <w:t xml:space="preserve">    [project_id, investor_id, role]</w:t>
        <w:br/>
        <w:t xml:space="preserve">  );</w:t>
        <w:br/>
        <w:t xml:space="preserve">  return rows[0];</w:t>
        <w:br/>
        <w:t>};</w:t>
        <w:br/>
        <w:br/>
        <w:t>const detachInvestorFromProject = async ({ project_id, investor_id }) =&gt; {</w:t>
        <w:br/>
        <w:t xml:space="preserve">  await pool.query(</w:t>
        <w:br/>
        <w:t xml:space="preserve">    `DELETE FROM project_investors WHERE project_id=$1 AND investor_id=$2`,</w:t>
        <w:br/>
        <w:t xml:space="preserve">    [project_id, investor_id]</w:t>
        <w:br/>
        <w:t xml:space="preserve">  );</w:t>
        <w:br/>
        <w:t>};</w:t>
        <w:br/>
        <w:br/>
        <w:t>const listProjectInvestors = async (project_id) =&gt; {</w:t>
        <w:br/>
        <w:t xml:space="preserve">  const { rows } = await pool.query(</w:t>
        <w:br/>
        <w:t xml:space="preserve">    `SELECT pi.id as link_id, i.*, pi.role</w:t>
        <w:br/>
        <w:t xml:space="preserve">     FROM project_investors pi</w:t>
        <w:br/>
        <w:t xml:space="preserve">     JOIN investors i ON i.id = pi.investor_id</w:t>
        <w:br/>
        <w:t xml:space="preserve">     WHERE pi.project_id = $1</w:t>
        <w:br/>
        <w:t xml:space="preserve">     ORDER BY i.name`,</w:t>
        <w:br/>
        <w:t xml:space="preserve">    [project_id]</w:t>
        <w:br/>
        <w:t xml:space="preserve">  );</w:t>
        <w:br/>
        <w:t xml:space="preserve">  return rows;</w:t>
        <w:br/>
        <w:t>};</w:t>
        <w:br/>
        <w:br/>
        <w:t>module.exports = {</w:t>
        <w:br/>
        <w:t xml:space="preserve">  createInvestor, listInvestors, getInvestor, updateInvestor, deleteInvestor,</w:t>
        <w:br/>
        <w:t xml:space="preserve">  attachInvestorToProject, detachInvestorFromProject, listProjectInvestors</w:t>
        <w:br/>
        <w:t>};</w:t>
        <w:br/>
      </w:r>
    </w:p>
    <w:p>
      <w:pPr>
        <w:pStyle w:val="Heading2"/>
      </w:pPr>
      <w:r>
        <w:t>C:/Users/rescue123/Documents/DEV/CRM/backend\src\models\invitationModel.js</w:t>
      </w:r>
    </w:p>
    <w:p>
      <w:r>
        <w:rPr>
          <w:rFonts w:ascii="Courier New" w:hAnsi="Courier New"/>
          <w:sz w:val="20"/>
        </w:rPr>
        <w:t>const pool = require('../utils/db');</w:t>
        <w:br/>
        <w:t>const crypto = require('crypto');</w:t>
        <w:br/>
        <w:br/>
        <w:t>const createInvitation = async (project_id, email) =&gt; {</w:t>
        <w:br/>
        <w:t xml:space="preserve">  const token = crypto.randomBytes(32).toString('hex');</w:t>
        <w:br/>
        <w:t xml:space="preserve">  const expires_at = new Date(Date.now() + 1000 * 60 * 60 * 24 * 7); // 7 jours</w:t>
        <w:br/>
        <w:t xml:space="preserve">  const { rows } = await pool.query(</w:t>
        <w:br/>
        <w:t xml:space="preserve">    'INSERT INTO invitations (project_id, email, token, expires_at) VALUES ($1, $2, $3, $4) RETURNING *',</w:t>
        <w:br/>
        <w:t xml:space="preserve">    [project_id, email, token, expires_at]</w:t>
        <w:br/>
        <w:t xml:space="preserve">  );</w:t>
        <w:br/>
        <w:t xml:space="preserve">  return rows[0];</w:t>
        <w:br/>
        <w:t>};</w:t>
        <w:br/>
        <w:br/>
        <w:t>const getInvitation = async (token) =&gt; {</w:t>
        <w:br/>
        <w:t xml:space="preserve">  const { rows } = await pool.query('SELECT * FROM invitations WHERE token = $1', [token]);</w:t>
        <w:br/>
        <w:t xml:space="preserve">  return rows[0];</w:t>
        <w:br/>
        <w:t>};</w:t>
        <w:br/>
        <w:br/>
        <w:t>module.exports = { createInvitation, getInvitation };</w:t>
        <w:br/>
      </w:r>
    </w:p>
    <w:p>
      <w:pPr>
        <w:pStyle w:val="Heading2"/>
      </w:pPr>
      <w:r>
        <w:t>C:/Users/rescue123/Documents/DEV/CRM/backend\src\models\projectModel.js</w:t>
      </w:r>
    </w:p>
    <w:p>
      <w:r>
        <w:rPr>
          <w:rFonts w:ascii="Courier New" w:hAnsi="Courier New"/>
          <w:sz w:val="20"/>
        </w:rPr>
        <w:t>const pool = require('../utils/db');</w:t>
        <w:br/>
        <w:t>const { geocodeAddress } = require('../utils/geocode');</w:t>
        <w:br/>
        <w:br/>
        <w:t>// Récupérer tous les projets</w:t>
        <w:br/>
        <w:t>const getAllProjects = async () =&gt; {</w:t>
        <w:br/>
        <w:t xml:space="preserve">  const { rows } = await pool.query('SELECT * FROM projects');</w:t>
        <w:br/>
        <w:t xml:space="preserve">  return rows;</w:t>
        <w:br/>
        <w:t>};</w:t>
        <w:br/>
        <w:br/>
        <w:t>// Récupérer les projets par owner</w:t>
        <w:br/>
        <w:t>const getProjectsByOwnerId = async (owner_id) =&gt; {</w:t>
        <w:br/>
        <w:t xml:space="preserve">  const { rows } = await pool.query('SELECT * FROM projects WHERE owner_id = $1', [owner_id]);</w:t>
        <w:br/>
        <w:t xml:space="preserve">  return rows;</w:t>
        <w:br/>
        <w:t>};</w:t>
        <w:br/>
        <w:br/>
        <w:t>// Créer un projet</w:t>
        <w:br/>
        <w:t>const createProject = async (project) =&gt; {</w:t>
        <w:br/>
        <w:t xml:space="preserve">  const { name, address, latitude, longitude, type, power, phone, email, comments, owner_id, status } = project;</w:t>
        <w:br/>
        <w:t xml:space="preserve">  const fixedOwnerId = owner_id === "" ? null : owner_id;</w:t>
        <w:br/>
        <w:t xml:space="preserve">  console.log("CREATE project (status):", status); // DEBUG</w:t>
        <w:br/>
        <w:t xml:space="preserve">  const { rows } = await pool.query(</w:t>
        <w:br/>
        <w:t xml:space="preserve">    `INSERT INTO projects </w:t>
        <w:br/>
        <w:t xml:space="preserve">      (name, address, latitude, longitude, type, power, phone, email, comments, owner_id, status)</w:t>
        <w:br/>
        <w:t xml:space="preserve">     VALUES ($1, $2, $3, $4, $5, $6, $7, $8, $9, $10, $11)</w:t>
        <w:br/>
        <w:t xml:space="preserve">     RETURNING *`,</w:t>
        <w:br/>
        <w:t xml:space="preserve">    [name, address, latitude || null, longitude || null, type, power, phone, email, comments, fixedOwnerId, status || 'En cours']</w:t>
        <w:br/>
        <w:t xml:space="preserve">  );</w:t>
        <w:br/>
        <w:t xml:space="preserve">  return rows[0];</w:t>
        <w:br/>
        <w:t>};</w:t>
        <w:br/>
        <w:br/>
        <w:t>const addCustomField = async (project_id, field_name, field_value, user_id = null) =&gt; {</w:t>
        <w:br/>
        <w:t xml:space="preserve">  const { rows } = await pool.query(</w:t>
        <w:br/>
        <w:t xml:space="preserve">    'INSERT INTO project_custom_fields (project_id, field_name, field_value, added_by) VALUES ($1, $2, $3, $4) RETURNING *',</w:t>
        <w:br/>
        <w:t xml:space="preserve">    [project_id, field_name, field_value, user_id]</w:t>
        <w:br/>
        <w:t xml:space="preserve">  );</w:t>
        <w:br/>
        <w:t xml:space="preserve">  return rows[0];</w:t>
        <w:br/>
        <w:t>};</w:t>
        <w:br/>
        <w:br/>
        <w:t>const getCustomFields = async (project_id) =&gt; {</w:t>
        <w:br/>
        <w:t xml:space="preserve">  const { rows } = await pool.query(</w:t>
        <w:br/>
        <w:t xml:space="preserve">    'SELECT * FROM project_custom_fields WHERE project_id = $1',</w:t>
        <w:br/>
        <w:t xml:space="preserve">    [project_id]</w:t>
        <w:br/>
        <w:t xml:space="preserve">  );</w:t>
        <w:br/>
        <w:t xml:space="preserve">  return rows;</w:t>
        <w:br/>
        <w:t>};</w:t>
        <w:br/>
        <w:br/>
        <w:t>const updateCustomField = async (field_id, field_name, field_value) =&gt; {</w:t>
        <w:br/>
        <w:t xml:space="preserve">  const { rows } = await pool.query(</w:t>
        <w:br/>
        <w:t xml:space="preserve">    'UPDATE project_custom_fields SET field_name = $1, field_value = $2 WHERE id = $3 RETURNING *',</w:t>
        <w:br/>
        <w:t xml:space="preserve">    [field_name, field_value, field_id]</w:t>
        <w:br/>
        <w:t xml:space="preserve">  );</w:t>
        <w:br/>
        <w:t xml:space="preserve">  return rows[0];</w:t>
        <w:br/>
        <w:t>};</w:t>
        <w:br/>
        <w:br/>
        <w:t>const deleteCustomField = async (field_id) =&gt; {</w:t>
        <w:br/>
        <w:t xml:space="preserve">  await pool.query('DELETE FROM project_custom_fields WHERE id = $1', [field_id]);</w:t>
        <w:br/>
        <w:t>};</w:t>
        <w:br/>
        <w:br/>
        <w:t>// Mettre à jour un projet</w:t>
        <w:br/>
        <w:t>const updateProject = async (id, project) =&gt; {</w:t>
        <w:br/>
        <w:t xml:space="preserve">  // --- LOG DÉTAILLÉ</w:t>
        <w:br/>
        <w:t xml:space="preserve">  console.log("updateProject() : id =", id);</w:t>
        <w:br/>
        <w:t xml:space="preserve">  console.log("Projet reçu par updateProject :", project);</w:t>
        <w:br/>
        <w:br/>
        <w:t xml:space="preserve">  const { name, address, latitude, longitude, type, power, phone, email, comments, owner_id, status } = project;</w:t>
        <w:br/>
        <w:t xml:space="preserve">  console.log("Champs utilisés pour l'UPDATE :");</w:t>
        <w:br/>
        <w:t xml:space="preserve">  console.log({ name, address, latitude, longitude, type, power, phone, email, comments, owner_id, status });</w:t>
        <w:br/>
        <w:br/>
        <w:t xml:space="preserve">  const params = [</w:t>
        <w:br/>
        <w:t xml:space="preserve">    name, address, latitude || null, longitude || null,</w:t>
        <w:br/>
        <w:t xml:space="preserve">    type, power, phone, email, comments, owner_id, status || 'En cours', id</w:t>
        <w:br/>
        <w:t xml:space="preserve">  ];</w:t>
        <w:br/>
        <w:t xml:space="preserve">  console.log("Paramètres SQL envoyés :", params);</w:t>
        <w:br/>
        <w:br/>
        <w:t xml:space="preserve">  const { rows } = await pool.query(</w:t>
        <w:br/>
        <w:t xml:space="preserve">    `UPDATE projects SET </w:t>
        <w:br/>
        <w:t xml:space="preserve">      name=$1, address=$2, latitude=$3, longitude=$4, type=$5, power=$6, phone=$7, email=$8, comments=$9, owner_id=$10, status=$11 </w:t>
        <w:br/>
        <w:t xml:space="preserve">     WHERE id=$12 RETURNING *`,</w:t>
        <w:br/>
        <w:t xml:space="preserve">    params</w:t>
        <w:br/>
        <w:t xml:space="preserve">  );</w:t>
        <w:br/>
        <w:t xml:space="preserve">  console.log("Résultat UPDATE :", rows[0]);</w:t>
        <w:br/>
        <w:t xml:space="preserve">  return rows[0];</w:t>
        <w:br/>
        <w:t>};</w:t>
        <w:br/>
        <w:br/>
        <w:t>// Supprimer un projet</w:t>
        <w:br/>
        <w:t>const deleteProject = async (id) =&gt; {</w:t>
        <w:br/>
        <w:t xml:space="preserve">  await pool.query('DELETE FROM projects WHERE id=$1', [id]);</w:t>
        <w:br/>
        <w:t>};</w:t>
        <w:br/>
        <w:br/>
        <w:t>const getProjectById = async (id) =&gt; {</w:t>
        <w:br/>
        <w:t xml:space="preserve">  const { rows } = await pool.query('SELECT * FROM projects WHERE id=$1', [id]);</w:t>
        <w:br/>
        <w:t xml:space="preserve">  return rows[0];</w:t>
        <w:br/>
        <w:t>};</w:t>
        <w:br/>
        <w:br/>
        <w:t xml:space="preserve">module.exports = { </w:t>
        <w:br/>
        <w:t xml:space="preserve">  getAllProjects, </w:t>
        <w:br/>
        <w:t xml:space="preserve">  getProjectsByOwnerId,</w:t>
        <w:br/>
        <w:t xml:space="preserve">  createProject, </w:t>
        <w:br/>
        <w:t xml:space="preserve">  addCustomField,</w:t>
        <w:br/>
        <w:t xml:space="preserve">  getCustomFields, // &lt;- Ajouté pour le front</w:t>
        <w:br/>
        <w:t xml:space="preserve">  updateProject, </w:t>
        <w:br/>
        <w:t xml:space="preserve">  deleteProject, </w:t>
        <w:br/>
        <w:t xml:space="preserve">  getProjectById,</w:t>
        <w:br/>
        <w:t xml:space="preserve">  addCustomField,</w:t>
        <w:br/>
        <w:t xml:space="preserve">  getCustomFields,</w:t>
        <w:br/>
        <w:t xml:space="preserve">  updateCustomField,</w:t>
        <w:br/>
        <w:t xml:space="preserve">  deleteCustomField</w:t>
        <w:br/>
        <w:t>};</w:t>
        <w:br/>
      </w:r>
    </w:p>
    <w:p>
      <w:pPr>
        <w:pStyle w:val="Heading2"/>
      </w:pPr>
      <w:r>
        <w:t>C:/Users/rescue123/Documents/DEV/CRM/backend\src\models\projectStepModel.js</w:t>
      </w:r>
    </w:p>
    <w:p>
      <w:r>
        <w:rPr>
          <w:rFonts w:ascii="Courier New" w:hAnsi="Courier New"/>
          <w:sz w:val="20"/>
        </w:rPr>
        <w:t>const pool = require('../utils/db');</w:t>
        <w:br/>
        <w:br/>
        <w:t>const addStep = async (project_id, label, step_date, step_comment, status) =&gt; {</w:t>
        <w:br/>
        <w:t xml:space="preserve">  const { rows } = await pool.query(</w:t>
        <w:br/>
        <w:t xml:space="preserve">    'INSERT INTO project_steps (project_id, label, step_date, step_comment, status) VALUES ($1, $2, $3, $4, $5) RETURNING *',</w:t>
        <w:br/>
        <w:t xml:space="preserve">    [project_id, label, step_date, step_comment, status]</w:t>
        <w:br/>
        <w:t xml:space="preserve">  );</w:t>
        <w:br/>
        <w:t xml:space="preserve">  return rows[0];</w:t>
        <w:br/>
        <w:t>};</w:t>
        <w:br/>
        <w:br/>
        <w:t>const getSteps = async (project_id) =&gt; {</w:t>
        <w:br/>
        <w:t xml:space="preserve">  const { rows } = await pool.query(</w:t>
        <w:br/>
        <w:t xml:space="preserve">    'SELECT * FROM project_steps WHERE project_id = $1 ORDER BY step_date DESC',</w:t>
        <w:br/>
        <w:t xml:space="preserve">    [project_id]</w:t>
        <w:br/>
        <w:t xml:space="preserve">  );</w:t>
        <w:br/>
        <w:t xml:space="preserve">  return rows;</w:t>
        <w:br/>
        <w:t>};</w:t>
        <w:br/>
        <w:t>const deleteStep = async (stepId) =&gt; {</w:t>
        <w:br/>
        <w:t xml:space="preserve">  await pool.query('DELETE FROM project_steps WHERE id = $1', [stepId]);</w:t>
        <w:br/>
        <w:t>};</w:t>
        <w:br/>
        <w:t>module.exports = { addStep, getSteps, deleteStep };</w:t>
        <w:br/>
      </w:r>
    </w:p>
    <w:p>
      <w:pPr>
        <w:pStyle w:val="Heading2"/>
      </w:pPr>
      <w:r>
        <w:t>C:/Users/rescue123/Documents/DEV/CRM/backend\src\models\userModel.js</w:t>
      </w:r>
    </w:p>
    <w:p>
      <w:r>
        <w:rPr>
          <w:rFonts w:ascii="Courier New" w:hAnsi="Courier New"/>
          <w:sz w:val="20"/>
        </w:rPr>
        <w:t>const pool = require('../utils/db');</w:t>
        <w:br/>
        <w:br/>
        <w:t>const getUserByEmail = async (email) =&gt; {</w:t>
        <w:br/>
        <w:t xml:space="preserve">  const { rows } = await pool.query('SELECT * FROM users WHERE email = $1', [email]);</w:t>
        <w:br/>
        <w:t xml:space="preserve">  return rows[0];</w:t>
        <w:br/>
        <w:t>};</w:t>
        <w:br/>
        <w:br/>
        <w:t>const createUser = async (name, email, hash, role = 'user') =&gt; {</w:t>
        <w:br/>
        <w:t xml:space="preserve">  const { rows } = await pool.query(</w:t>
        <w:br/>
        <w:t xml:space="preserve">    'INSERT INTO users (name, email, password_hash, role) VALUES ($1, $2, $3, $4) RETURNING *',</w:t>
        <w:br/>
        <w:t xml:space="preserve">    [name, email, hash, role]</w:t>
        <w:br/>
        <w:t xml:space="preserve">  );</w:t>
        <w:br/>
        <w:t xml:space="preserve">  return rows[0];</w:t>
        <w:br/>
        <w:t>};</w:t>
        <w:br/>
        <w:t>const getAllUsers = async () =&gt; {</w:t>
        <w:br/>
        <w:t xml:space="preserve">  const { rows } = await pool.query('SELECT id, name, email, role FROM users');</w:t>
        <w:br/>
        <w:t xml:space="preserve">  return rows;</w:t>
        <w:br/>
        <w:t>};</w:t>
        <w:br/>
        <w:br/>
        <w:t>module.exports = { getUserByEmail, createUser, getAllUsers  };</w:t>
        <w:br/>
      </w:r>
    </w:p>
    <w:p>
      <w:pPr>
        <w:pStyle w:val="Heading2"/>
      </w:pPr>
      <w:r>
        <w:t>C:/Users/rescue123/Documents/DEV/CRM/backend\src\routes\dashboardRoutes.js</w:t>
      </w:r>
    </w:p>
    <w:p>
      <w:r>
        <w:rPr>
          <w:rFonts w:ascii="Courier New" w:hAnsi="Courier New"/>
          <w:sz w:val="20"/>
        </w:rPr>
        <w:t>const express = require("express");</w:t>
        <w:br/>
        <w:t>const { getUpcomingMilestones, getRecentActivity, getOverdueMilestones  } = require("../controllers/dashboardController");</w:t>
        <w:br/>
        <w:br/>
        <w:t>const router = express.Router();</w:t>
        <w:br/>
        <w:br/>
        <w:t>router.get("/milestones/upcoming", getUpcomingMilestones);</w:t>
        <w:br/>
        <w:t>router.get("/activity/recent", getRecentActivity);</w:t>
        <w:br/>
        <w:t>router.get('/milestones/overdue', getOverdueMilestones);</w:t>
        <w:br/>
        <w:br/>
        <w:t>module.exports = router;</w:t>
        <w:br/>
      </w:r>
    </w:p>
    <w:p>
      <w:pPr>
        <w:pStyle w:val="Heading2"/>
      </w:pPr>
      <w:r>
        <w:t>C:/Users/rescue123/Documents/DEV/CRM/backend\src\routes\investorRoutes.js</w:t>
      </w:r>
    </w:p>
    <w:p>
      <w:r>
        <w:rPr>
          <w:rFonts w:ascii="Courier New" w:hAnsi="Courier New"/>
          <w:sz w:val="20"/>
        </w:rPr>
        <w:t>// backend/src/routes/investorRoutes.js</w:t>
        <w:br/>
        <w:t>const express = require('express');</w:t>
        <w:br/>
        <w:t>const { authenticate } = require('../middleware/auth');</w:t>
        <w:br/>
        <w:t>const pool = require('../utils/db');</w:t>
        <w:br/>
        <w:br/>
        <w:t>// ⚠️ Assure-toi d'avoir mis à jour le model comme je t'ai donné (+update)</w:t>
        <w:br/>
        <w:t>const {</w:t>
        <w:br/>
        <w:t xml:space="preserve">  addMilestone,</w:t>
        <w:br/>
        <w:t xml:space="preserve">  listMilestones,</w:t>
        <w:br/>
        <w:t xml:space="preserve">  deleteMilestone,</w:t>
        <w:br/>
        <w:t xml:space="preserve">  updateMilestoneScoped,</w:t>
        <w:br/>
        <w:t xml:space="preserve">  updateMilestoneById,</w:t>
        <w:br/>
        <w:t>} = require('../models/investorMilestoneModel');</w:t>
        <w:br/>
        <w:br/>
        <w:t>const router = express.Router();</w:t>
        <w:br/>
        <w:br/>
        <w:t>/**</w:t>
        <w:br/>
        <w:t xml:space="preserve"> * NOTE : ce fichier suppose que tu as déjà :</w:t>
        <w:br/>
        <w:t xml:space="preserve"> * - table investors (id, name, company, email, phone, notes, ...)</w:t>
        <w:br/>
        <w:t xml:space="preserve"> * - table project_investors (project_id, investor_id, role, unique)</w:t>
        <w:br/>
        <w:t xml:space="preserve"> * - table investor_milestones (id, project_id, investor_id, label, due_date, status, comment, created_at, updated_at)</w:t>
        <w:br/>
        <w:t xml:space="preserve"> * - type ENUM milestone_status qui contient EXACTEMENT :</w:t>
        <w:br/>
        <w:t xml:space="preserve"> *   'Payé', 'Pas payé', 'Annulé', 'En cours'</w:t>
        <w:br/>
        <w:t xml:space="preserve"> */</w:t>
        <w:br/>
        <w:br/>
        <w:t>// ---------------- Investors master ----------------</w:t>
        <w:br/>
        <w:t>router.get('/investors', authenticate, async (_req, res, next) =&gt; {</w:t>
        <w:br/>
        <w:t xml:space="preserve">  try {</w:t>
        <w:br/>
        <w:t xml:space="preserve">    const { rows } = await pool.query('SELECT * FROM investors ORDER BY name ASC');</w:t>
        <w:br/>
        <w:t xml:space="preserve">    res.json(rows);</w:t>
        <w:br/>
        <w:t xml:space="preserve">  } catch (e) { next(e); }</w:t>
        <w:br/>
        <w:t>});</w:t>
        <w:br/>
        <w:br/>
        <w:t>router.post('/investors', authenticate, async (req, res, next) =&gt; {</w:t>
        <w:br/>
        <w:t xml:space="preserve">  try {</w:t>
        <w:br/>
        <w:t xml:space="preserve">    const { name, company, email, phone, notes } = req.body;</w:t>
        <w:br/>
        <w:t xml:space="preserve">    const { rows } = await pool.query(</w:t>
        <w:br/>
        <w:t xml:space="preserve">      `INSERT INTO investors (name, company, email, phone, notes)</w:t>
        <w:br/>
        <w:t xml:space="preserve">       VALUES ($1, $2, $3, $4, $5)</w:t>
        <w:br/>
        <w:t xml:space="preserve">       RETURNING *`,</w:t>
        <w:br/>
        <w:t xml:space="preserve">      [name, company || null, email || null, phone || null, notes || null]</w:t>
        <w:br/>
        <w:t xml:space="preserve">    );</w:t>
        <w:br/>
        <w:t xml:space="preserve">    res.status(201).json(rows[0]);</w:t>
        <w:br/>
        <w:t xml:space="preserve">  } catch (e) { next(e); }</w:t>
        <w:br/>
        <w:t>});</w:t>
        <w:br/>
        <w:br/>
        <w:t>// ---------------- Link / Unlink investor ↔ project ----------------</w:t>
        <w:br/>
        <w:t>router.get('/projects/:project_id/investors', authenticate, async (req, res, next) =&gt; {</w:t>
        <w:br/>
        <w:t xml:space="preserve">  try {</w:t>
        <w:br/>
        <w:t xml:space="preserve">    const { project_id } = req.params;</w:t>
        <w:br/>
        <w:t xml:space="preserve">    const { rows } = await pool.query(</w:t>
        <w:br/>
        <w:t xml:space="preserve">      `SELECT i.*, pi.role</w:t>
        <w:br/>
        <w:t xml:space="preserve">         FROM project_investors pi</w:t>
        <w:br/>
        <w:t xml:space="preserve">         JOIN investors i ON i.id = pi.investor_id</w:t>
        <w:br/>
        <w:t xml:space="preserve">        WHERE pi.project_id = $1</w:t>
        <w:br/>
        <w:t xml:space="preserve">        ORDER BY i.name ASC`,</w:t>
        <w:br/>
        <w:t xml:space="preserve">      [project_id]</w:t>
        <w:br/>
        <w:t xml:space="preserve">    );</w:t>
        <w:br/>
        <w:t xml:space="preserve">    res.json(rows);</w:t>
        <w:br/>
        <w:t xml:space="preserve">  } catch (e) { next(e); }</w:t>
        <w:br/>
        <w:t>});</w:t>
        <w:br/>
        <w:br/>
        <w:t>router.post('/projects/:project_id/investors', authenticate, async (req, res, next) =&gt; {</w:t>
        <w:br/>
        <w:t xml:space="preserve">  try {</w:t>
        <w:br/>
        <w:t xml:space="preserve">    const { project_id } = req.params;</w:t>
        <w:br/>
        <w:t xml:space="preserve">    const { investor_id, role } = req.body;</w:t>
        <w:br/>
        <w:t xml:space="preserve">    await pool.query(</w:t>
        <w:br/>
        <w:t xml:space="preserve">      `INSERT INTO project_investors (project_id, investor_id, role)</w:t>
        <w:br/>
        <w:t xml:space="preserve">       VALUES ($1, $2, $3)</w:t>
        <w:br/>
        <w:t xml:space="preserve">       ON CONFLICT (project_id, investor_id) DO UPDATE SET role = EXCLUDED.role`,</w:t>
        <w:br/>
        <w:t xml:space="preserve">      [project_id, investor_id, role || null]</w:t>
        <w:br/>
        <w:t xml:space="preserve">    );</w:t>
        <w:br/>
        <w:t xml:space="preserve">    res.status(201).json({ success: true });</w:t>
        <w:br/>
        <w:t xml:space="preserve">  } catch (e) { next(e); }</w:t>
        <w:br/>
        <w:t>});</w:t>
        <w:br/>
        <w:br/>
        <w:t>router.delete('/projects/:project_id/investors/:investor_id', authenticate, async (req, res, next) =&gt; {</w:t>
        <w:br/>
        <w:t xml:space="preserve">  try {</w:t>
        <w:br/>
        <w:t xml:space="preserve">    const { project_id, investor_id } = req.params;</w:t>
        <w:br/>
        <w:t xml:space="preserve">    await pool.query(</w:t>
        <w:br/>
        <w:t xml:space="preserve">      `DELETE FROM project_investors WHERE project_id = $1 AND investor_id = $2`,</w:t>
        <w:br/>
        <w:t xml:space="preserve">      [project_id, investor_id]</w:t>
        <w:br/>
        <w:t xml:space="preserve">    );</w:t>
        <w:br/>
        <w:t xml:space="preserve">    res.json({ success: true });</w:t>
        <w:br/>
        <w:t xml:space="preserve">  } catch (e) { next(e); }</w:t>
        <w:br/>
        <w:t>});</w:t>
        <w:br/>
        <w:br/>
        <w:t>// ---------------- Milestones (investor-specific) ----------------</w:t>
        <w:br/>
        <w:br/>
        <w:t>// LIST</w:t>
        <w:br/>
        <w:t>router.get('/projects/:project_id/investors/:investor_id/milestones', authenticate, async (req, res, next) =&gt; {</w:t>
        <w:br/>
        <w:t xml:space="preserve">  try {</w:t>
        <w:br/>
        <w:t xml:space="preserve">    const { project_id, investor_id } = req.params;</w:t>
        <w:br/>
        <w:t xml:space="preserve">    const rows = await listMilestones(project_id, investor_id);</w:t>
        <w:br/>
        <w:t xml:space="preserve">    res.json(rows);</w:t>
        <w:br/>
        <w:t xml:space="preserve">  } catch (e) { next(e); }</w:t>
        <w:br/>
        <w:t>});</w:t>
        <w:br/>
        <w:br/>
        <w:t>// CREATE</w:t>
        <w:br/>
        <w:t>router.post('/projects/:project_id/investors/:investor_id/milestones', authenticate, async (req, res, next) =&gt; {</w:t>
        <w:br/>
        <w:t xml:space="preserve">  try {</w:t>
        <w:br/>
        <w:t xml:space="preserve">    const { project_id, investor_id } = req.params;</w:t>
        <w:br/>
        <w:t xml:space="preserve">    // Les libellés FR exacts ("Payé", "Pas payé", ...) doivent être envoyés par le front.</w:t>
        <w:br/>
        <w:t xml:space="preserve">    const created = await addMilestone(project_id, investor_id, req.body || {});</w:t>
        <w:br/>
        <w:t xml:space="preserve">    res.status(201).json(created);</w:t>
        <w:br/>
        <w:t xml:space="preserve">  } catch (e) { next(e); }</w:t>
        <w:br/>
        <w:t>});</w:t>
        <w:br/>
        <w:br/>
        <w:t>// UPDATE (nested) — accepte PUT et PATCH</w:t>
        <w:br/>
        <w:t>router.put('/projects/:project_id/investors/:investor_id/milestones/:id', authenticate, async (req, res, next) =&gt; {</w:t>
        <w:br/>
        <w:t xml:space="preserve">  try {</w:t>
        <w:br/>
        <w:t xml:space="preserve">    const { project_id, investor_id, id } = req.params;</w:t>
        <w:br/>
        <w:t xml:space="preserve">    const updated = await updateMilestoneScoped(project_id, investor_id, id, req.body || {});</w:t>
        <w:br/>
        <w:t xml:space="preserve">    if (!updated) return res.status(404).json({ error: 'Jalon introuvable' });</w:t>
        <w:br/>
        <w:t xml:space="preserve">    res.json(updated);</w:t>
        <w:br/>
        <w:t xml:space="preserve">  } catch (e) { next(e); }</w:t>
        <w:br/>
        <w:t>});</w:t>
        <w:br/>
        <w:br/>
        <w:t>router.patch('/projects/:project_id/investors/:investor_id/milestones/:id', authenticate, async (req, res, next) =&gt; {</w:t>
        <w:br/>
        <w:t xml:space="preserve">  try {</w:t>
        <w:br/>
        <w:t xml:space="preserve">    const { project_id, investor_id, id } = req.params;</w:t>
        <w:br/>
        <w:t xml:space="preserve">    const updated = await updateMilestoneScoped(project_id, investor_id, id, req.body || {});</w:t>
        <w:br/>
        <w:t xml:space="preserve">    if (!updated) return res.status(404).json({ error: 'Jalon introuvable' });</w:t>
        <w:br/>
        <w:t xml:space="preserve">    res.json(updated);</w:t>
        <w:br/>
        <w:t xml:space="preserve">  } catch (e) { next(e); }</w:t>
        <w:br/>
        <w:t>});</w:t>
        <w:br/>
        <w:br/>
        <w:t>// DELETE</w:t>
        <w:br/>
        <w:t>router.delete('/projects/:project_id/investors/:investor_id/milestones/:id', authenticate, async (req, res, next) =&gt; {</w:t>
        <w:br/>
        <w:t xml:space="preserve">  try {</w:t>
        <w:br/>
        <w:t xml:space="preserve">    const { id } = req.params;</w:t>
        <w:br/>
        <w:t xml:space="preserve">    await deleteMilestone(id);</w:t>
        <w:br/>
        <w:t xml:space="preserve">    res.json({ success: true });</w:t>
        <w:br/>
        <w:t xml:space="preserve">  } catch (e) { next(e); }</w:t>
        <w:br/>
        <w:t>});</w:t>
        <w:br/>
        <w:br/>
        <w:t>// ---------------- Milestones (flat fallback) ----------------</w:t>
        <w:br/>
        <w:t>// Permet au front de faire PUT/PATCH /api/milestones/:id si la route nested n'existe pas sur certaines envs</w:t>
        <w:br/>
        <w:br/>
        <w:t>router.put('/milestones/:id', authenticate, async (req, res, next) =&gt; {</w:t>
        <w:br/>
        <w:t xml:space="preserve">  try {</w:t>
        <w:br/>
        <w:t xml:space="preserve">    const { id } = req.params;</w:t>
        <w:br/>
        <w:t xml:space="preserve">    const updated = await updateMilestoneById(id, req.body || {});</w:t>
        <w:br/>
        <w:t xml:space="preserve">    if (!updated) return res.status(404).json({ error: 'Jalon introuvable' });</w:t>
        <w:br/>
        <w:t xml:space="preserve">    res.json(updated);</w:t>
        <w:br/>
        <w:t xml:space="preserve">  } catch (e) { next(e); }</w:t>
        <w:br/>
        <w:t>});</w:t>
        <w:br/>
        <w:br/>
        <w:t>router.patch('/milestones/:id', authenticate, async (req, res, next) =&gt; {</w:t>
        <w:br/>
        <w:t xml:space="preserve">  try {</w:t>
        <w:br/>
        <w:t xml:space="preserve">    const { id } = req.params;</w:t>
        <w:br/>
        <w:t xml:space="preserve">    const updated = await updateMilestoneById(id, req.body || {});</w:t>
        <w:br/>
        <w:t xml:space="preserve">    if (!updated) return res.status(404).json({ error: 'Jalon introuvable' });</w:t>
        <w:br/>
        <w:t xml:space="preserve">    res.json(updated);</w:t>
        <w:br/>
        <w:t xml:space="preserve">  } catch (e) { next(e); }</w:t>
        <w:br/>
        <w:t>});</w:t>
        <w:br/>
        <w:br/>
        <w:t>router.get('/milestones/overdue', authenticate, async (_req, res, next) =&gt; {</w:t>
        <w:br/>
        <w:t xml:space="preserve">  try {</w:t>
        <w:br/>
        <w:t xml:space="preserve">    const { rows } = await pool.query(`</w:t>
        <w:br/>
        <w:t xml:space="preserve">      SELECT m.*, p.name AS project_name, i.name AS investor_name</w:t>
        <w:br/>
        <w:t xml:space="preserve">      FROM investor_milestones m</w:t>
        <w:br/>
        <w:t xml:space="preserve">      JOIN projects p ON p.id = m.project_id</w:t>
        <w:br/>
        <w:t xml:space="preserve">      LEFT JOIN investors i ON i.id = m.investor_id</w:t>
        <w:br/>
        <w:t xml:space="preserve">      WHERE m.due_date IS NOT NULL</w:t>
        <w:br/>
        <w:t xml:space="preserve">        AND m.due_date::date &lt; CURRENT_DATE</w:t>
        <w:br/>
        <w:t xml:space="preserve">        AND (m.status IS NULL OR m.status NOT IN ('Payé','Annulé'))</w:t>
        <w:br/>
        <w:t xml:space="preserve">      ORDER BY m.due_date ASC, m.id ASC</w:t>
        <w:br/>
        <w:t xml:space="preserve">      LIMIT 100</w:t>
        <w:br/>
        <w:t xml:space="preserve">    `);</w:t>
        <w:br/>
        <w:t xml:space="preserve">    res.json(rows);</w:t>
        <w:br/>
        <w:t xml:space="preserve">  } catch (e) { next(e); }</w:t>
        <w:br/>
        <w:t>});</w:t>
        <w:br/>
        <w:br/>
        <w:t>// --- DASHBOARD: Jalons à venir ---</w:t>
        <w:br/>
        <w:t>router.get('/milestones/upcoming', authenticate, async (_req, res, next) =&gt; {</w:t>
        <w:br/>
        <w:t xml:space="preserve">  try {</w:t>
        <w:br/>
        <w:t xml:space="preserve">    const { rows } = await pool.query(`</w:t>
        <w:br/>
        <w:t xml:space="preserve">      SELECT m.*, p.name AS project_name, i.name AS investor_name</w:t>
        <w:br/>
        <w:t xml:space="preserve">      FROM investor_milestones m</w:t>
        <w:br/>
        <w:t xml:space="preserve">      JOIN projects p ON p.id = m.project_id</w:t>
        <w:br/>
        <w:t xml:space="preserve">      LEFT JOIN investors i ON i.id = m.investor_id</w:t>
        <w:br/>
        <w:t xml:space="preserve">      WHERE m.due_date IS NOT NULL</w:t>
        <w:br/>
        <w:t xml:space="preserve">        AND m.due_date::date &gt;= CURRENT_DATE</w:t>
        <w:br/>
        <w:t xml:space="preserve">        AND m.status IN ('Pas payé', 'En cours')    -- exclut Payé / Annulé</w:t>
        <w:br/>
        <w:t xml:space="preserve">      ORDER BY m.due_date ASC, m.id ASC</w:t>
        <w:br/>
        <w:t xml:space="preserve">      LIMIT 100</w:t>
        <w:br/>
        <w:t xml:space="preserve">    `);</w:t>
        <w:br/>
        <w:t xml:space="preserve">    res.json(rows);</w:t>
        <w:br/>
        <w:t xml:space="preserve">  } catch (e) { next(e); }</w:t>
        <w:br/>
        <w:t>});</w:t>
        <w:br/>
        <w:br/>
        <w:t>module.exports = router;</w:t>
        <w:br/>
      </w:r>
    </w:p>
    <w:p>
      <w:pPr>
        <w:pStyle w:val="Heading2"/>
      </w:pPr>
      <w:r>
        <w:t>C:/Users/rescue123/Documents/DEV/CRM/backend\src\routes\invitationRoutes.js</w:t>
      </w:r>
    </w:p>
    <w:p>
      <w:r>
        <w:rPr>
          <w:rFonts w:ascii="Courier New" w:hAnsi="Courier New"/>
          <w:sz w:val="20"/>
        </w:rPr>
        <w:t>const express = require('express');</w:t>
        <w:br/>
        <w:t>const { authenticate } = require('../middleware/auth');</w:t>
        <w:br/>
        <w:t>const { createInvitation } = require('../models/invitationModel');</w:t>
        <w:br/>
        <w:t>const nodemailer = require('nodemailer');</w:t>
        <w:br/>
        <w:t>const router = express.Router();</w:t>
        <w:br/>
        <w:br/>
        <w:t>router.post('/:project_id/invite', authenticate, async (req, res) =&gt; {</w:t>
        <w:br/>
        <w:t xml:space="preserve">  const { email } = req.body;</w:t>
        <w:br/>
        <w:t xml:space="preserve">  const invitation = await createInvitation(req.params.project_id, email);</w:t>
        <w:br/>
        <w:br/>
        <w:t xml:space="preserve">  // Envoi email</w:t>
        <w:br/>
        <w:t xml:space="preserve">  const transporter = nodemailer.createTransport({</w:t>
        <w:br/>
        <w:t xml:space="preserve">  host: process.env.EMAIL_HOST,</w:t>
        <w:br/>
        <w:t xml:space="preserve">  port: process.env.EMAIL_PORT,</w:t>
        <w:br/>
        <w:t xml:space="preserve">  secure: process.env.EMAIL_PORT == 465, // true for 465, false for other ports</w:t>
        <w:br/>
        <w:t xml:space="preserve">  auth: {</w:t>
        <w:br/>
        <w:t xml:space="preserve">    user: process.env.EMAIL_USER,</w:t>
        <w:br/>
        <w:t xml:space="preserve">    pass: process.env.EMAIL_PASSWORD,</w:t>
        <w:br/>
        <w:t xml:space="preserve">  },</w:t>
        <w:br/>
        <w:t>});</w:t>
        <w:br/>
        <w:br/>
        <w:br/>
        <w:t xml:space="preserve">  const url = `https://projets.domsolaire.fr/public/suivi/${invitation.token}`;</w:t>
        <w:br/>
        <w:t xml:space="preserve">  await transporter.sendMail({</w:t>
        <w:br/>
        <w:t xml:space="preserve">  from: `"Projet Solaire" &lt;${process.env.EMAIL_USER}&gt;`,</w:t>
        <w:br/>
        <w:t xml:space="preserve">  to: email,</w:t>
        <w:br/>
        <w:t xml:space="preserve">  subject: 'Lien de suivi projet solaire',</w:t>
        <w:br/>
        <w:t xml:space="preserve">  text: `Bonjour !\n\nVoici le lien de suivi de votre projet : ${url}\n\nCe lien expirera le ${invitation.expires_at.toLocaleString()}`,</w:t>
        <w:br/>
        <w:t xml:space="preserve">  html: `&lt;p&gt;Bonjour !&lt;br&gt;&lt;br&gt;Voici le lien de suivi de votre projet : &lt;a href="${url}"&gt;${url}&lt;/a&gt;&lt;br&gt;&lt;br&gt;Ce lien expirera le &lt;b&gt;${invitation.expires_at.toLocaleString()}&lt;/b&gt;&lt;/p&gt;`</w:t>
        <w:br/>
        <w:t>});</w:t>
        <w:br/>
        <w:br/>
        <w:br/>
        <w:t xml:space="preserve">  res.json({ message: 'Invitation envoyée', url });</w:t>
        <w:br/>
        <w:t>});</w:t>
        <w:br/>
        <w:br/>
        <w:t>module.exports = router;</w:t>
        <w:br/>
      </w:r>
    </w:p>
    <w:p>
      <w:pPr>
        <w:pStyle w:val="Heading2"/>
      </w:pPr>
      <w:r>
        <w:t>C:/Users/rescue123/Documents/DEV/CRM/backend\src\routes\projectRoutes.js</w:t>
      </w:r>
    </w:p>
    <w:p>
      <w:r>
        <w:rPr>
          <w:rFonts w:ascii="Courier New" w:hAnsi="Courier New"/>
          <w:sz w:val="20"/>
        </w:rPr>
        <w:t>const express = require('express');</w:t>
        <w:br/>
        <w:t>const { authenticate } = require('../middleware/auth');</w:t>
        <w:br/>
        <w:t>const projectModel = require('../models/projectModel');</w:t>
        <w:br/>
        <w:t>const router = express.Router();</w:t>
        <w:br/>
        <w:br/>
        <w:t>// Liste des projets</w:t>
        <w:br/>
        <w:t>router.get('/', authenticate, async (req, res) =&gt; {</w:t>
        <w:br/>
        <w:t xml:space="preserve">  let projects;</w:t>
        <w:br/>
        <w:t xml:space="preserve">  if (req.user.role === 'admin') {</w:t>
        <w:br/>
        <w:t xml:space="preserve">    projects = await projectModel.getAllProjects();</w:t>
        <w:br/>
        <w:t xml:space="preserve">  } else {</w:t>
        <w:br/>
        <w:t xml:space="preserve">    projects = await projectModel.getProjectsByOwnerId(req.user.id);</w:t>
        <w:br/>
        <w:t xml:space="preserve">  }</w:t>
        <w:br/>
        <w:t xml:space="preserve">  res.json(projects);</w:t>
        <w:br/>
        <w:t>});</w:t>
        <w:br/>
        <w:br/>
        <w:t>// Créer un projet (admin seulement)</w:t>
        <w:br/>
        <w:t>router.post('/', authenticate, async (req, res) =&gt; {</w:t>
        <w:br/>
        <w:t xml:space="preserve">  if (req.user.role !== 'admin') return res.status(403).json({ error: 'Accès interdit' });</w:t>
        <w:br/>
        <w:t xml:space="preserve">  const project = await projectModel.createProject(req.body);</w:t>
        <w:br/>
        <w:t xml:space="preserve">  res.json(project);</w:t>
        <w:br/>
        <w:t>});</w:t>
        <w:br/>
        <w:br/>
        <w:t>router.put('/:id', authenticate, async (req, res) =&gt; {</w:t>
        <w:br/>
        <w:t xml:space="preserve">  if (req.user.role !== 'admin') return res.status(403).json({ error: 'Accès interdit' });</w:t>
        <w:br/>
        <w:t xml:space="preserve">  const updated = await projectModel.updateProject(req.params.id, req.body);</w:t>
        <w:br/>
        <w:t xml:space="preserve">  res.json(updated);</w:t>
        <w:br/>
        <w:t>});</w:t>
        <w:br/>
        <w:br/>
        <w:t>router.delete('/:id', authenticate, async (req, res) =&gt; {</w:t>
        <w:br/>
        <w:t xml:space="preserve">  if (req.user.role !== 'admin') return res.status(403).json({ error: 'Accès interdit' });</w:t>
        <w:br/>
        <w:t xml:space="preserve">  await projectModel.deleteProject(req.params.id);</w:t>
        <w:br/>
        <w:t xml:space="preserve">  res.json({ success: true });</w:t>
        <w:br/>
        <w:t>});</w:t>
        <w:br/>
        <w:br/>
        <w:t>// --- Champs personnalisés (Custom Fields) ---</w:t>
        <w:br/>
        <w:br/>
        <w:t>// Ajouter un champ personnalisé</w:t>
        <w:br/>
        <w:t>router.post('/:id/custom_fields', authenticate, async (req, res) =&gt; {</w:t>
        <w:br/>
        <w:t xml:space="preserve">  const projectId = parseInt(req.params.id, 10);</w:t>
        <w:br/>
        <w:t xml:space="preserve">  if (isNaN(projectId)) return res.status(400).json({ error: 'Project id invalide' });</w:t>
        <w:br/>
        <w:t xml:space="preserve">  const { field_name, field_value, user_id } = req.body;</w:t>
        <w:br/>
        <w:t xml:space="preserve">  try {</w:t>
        <w:br/>
        <w:t xml:space="preserve">    const newField = await projectModel.addCustomField(projectId, field_name, field_value, user_id);</w:t>
        <w:br/>
        <w:t xml:space="preserve">    res.status(201).json(newField);</w:t>
        <w:br/>
        <w:t xml:space="preserve">  } catch (err) {</w:t>
        <w:br/>
        <w:t xml:space="preserve">    res.status(500).json({ error: err.message });</w:t>
        <w:br/>
        <w:t xml:space="preserve">  }</w:t>
        <w:br/>
        <w:t>});</w:t>
        <w:br/>
        <w:br/>
        <w:t>// Récupérer les champs personnalisés</w:t>
        <w:br/>
        <w:t>router.get('/:id/custom_fields', authenticate, async (req, res) =&gt; {</w:t>
        <w:br/>
        <w:t xml:space="preserve">  const projectId = parseInt(req.params.id, 10);</w:t>
        <w:br/>
        <w:t xml:space="preserve">  if (isNaN(projectId)) return res.status(400).json({ error: 'Project id invalide' });</w:t>
        <w:br/>
        <w:t xml:space="preserve">  try {</w:t>
        <w:br/>
        <w:t xml:space="preserve">    const fields = await projectModel.getCustomFields(projectId);</w:t>
        <w:br/>
        <w:t xml:space="preserve">    res.json(fields);</w:t>
        <w:br/>
        <w:t xml:space="preserve">  } catch (err) {</w:t>
        <w:br/>
        <w:t xml:space="preserve">    res.status(500).json({ error: err.message });</w:t>
        <w:br/>
        <w:t xml:space="preserve">  }</w:t>
        <w:br/>
        <w:t>});</w:t>
        <w:br/>
        <w:br/>
        <w:t>// Modifier un champ personnalisé</w:t>
        <w:br/>
        <w:t>router.put('/custom_fields/:field_id', authenticate, async (req, res) =&gt; {</w:t>
        <w:br/>
        <w:t xml:space="preserve">  const fieldId = parseInt(req.params.field_id, 10);</w:t>
        <w:br/>
        <w:t xml:space="preserve">  if (isNaN(fieldId)) return res.status(400).json({ error: 'Field id invalide' });</w:t>
        <w:br/>
        <w:t xml:space="preserve">  const { field_name, field_value } = req.body;</w:t>
        <w:br/>
        <w:t xml:space="preserve">  try {</w:t>
        <w:br/>
        <w:t xml:space="preserve">    const updated = await projectModel.updateCustomField(fieldId, field_name, field_value);</w:t>
        <w:br/>
        <w:t xml:space="preserve">    res.json(updated);</w:t>
        <w:br/>
        <w:t xml:space="preserve">  } catch (err) {</w:t>
        <w:br/>
        <w:t xml:space="preserve">    res.status(500).json({ error: err.message });</w:t>
        <w:br/>
        <w:t xml:space="preserve">  }</w:t>
        <w:br/>
        <w:t>});</w:t>
        <w:br/>
        <w:br/>
        <w:t>// Supprimer un champ personnalisé</w:t>
        <w:br/>
        <w:t>router.delete('/custom_fields/:field_id', authenticate, async (req, res) =&gt; {</w:t>
        <w:br/>
        <w:t xml:space="preserve">  const fieldId = parseInt(req.params.field_id, 10);</w:t>
        <w:br/>
        <w:t xml:space="preserve">  if (isNaN(fieldId)) return res.status(400).json({ error: 'Field id invalide' });</w:t>
        <w:br/>
        <w:t xml:space="preserve">  try {</w:t>
        <w:br/>
        <w:t xml:space="preserve">    await projectModel.deleteCustomField(fieldId);</w:t>
        <w:br/>
        <w:t xml:space="preserve">    res.json({ success: true });</w:t>
        <w:br/>
        <w:t xml:space="preserve">  } catch (err) {</w:t>
        <w:br/>
        <w:t xml:space="preserve">    res.status(500).json({ error: err.message });</w:t>
        <w:br/>
        <w:t xml:space="preserve">  }</w:t>
        <w:br/>
        <w:t>});</w:t>
        <w:br/>
        <w:br/>
        <w:t>// --- Détail d'un projet par ID ---</w:t>
        <w:br/>
        <w:t>router.get('/:id', authenticate, async (req, res) =&gt; {</w:t>
        <w:br/>
        <w:t xml:space="preserve">  const { id } = req.params;</w:t>
        <w:br/>
        <w:t xml:space="preserve">  const project = await projectModel.getProjectById(id);</w:t>
        <w:br/>
        <w:t xml:space="preserve">  if (!project) return res.status(404).json({ error: 'Projet non trouvé' });</w:t>
        <w:br/>
        <w:br/>
        <w:t xml:space="preserve">  if (req.user.role !== 'admin' &amp;&amp; project.owner_id !== req.user.id) {</w:t>
        <w:br/>
        <w:t xml:space="preserve">    return res.status(403).json({ error: 'Accès interdit' });</w:t>
        <w:br/>
        <w:t xml:space="preserve">  }</w:t>
        <w:br/>
        <w:t xml:space="preserve">  res.json(project);</w:t>
        <w:br/>
        <w:t>});</w:t>
        <w:br/>
        <w:br/>
        <w:t>module.exports = router;</w:t>
        <w:br/>
      </w:r>
    </w:p>
    <w:p>
      <w:pPr>
        <w:pStyle w:val="Heading2"/>
      </w:pPr>
      <w:r>
        <w:t>C:/Users/rescue123/Documents/DEV/CRM/backend\src\routes\projectStepRoutes.js</w:t>
      </w:r>
    </w:p>
    <w:p>
      <w:r>
        <w:rPr>
          <w:rFonts w:ascii="Courier New" w:hAnsi="Courier New"/>
          <w:sz w:val="20"/>
        </w:rPr>
        <w:t>const express = require('express');</w:t>
        <w:br/>
        <w:t>const { authenticate } = require('../middleware/auth');</w:t>
        <w:br/>
        <w:t>const { addStep, getSteps, deleteStep } = require('../models/projectStepModel');</w:t>
        <w:br/>
        <w:t>const router = express.Router();</w:t>
        <w:br/>
        <w:br/>
        <w:t>router.post('/:project_id/steps', authenticate, async (req, res) =&gt; {</w:t>
        <w:br/>
        <w:t xml:space="preserve">  const { label, step_date, step_comment, status } = req.body;</w:t>
        <w:br/>
        <w:t xml:space="preserve">  const step = await addStep(req.params.project_id, label, step_date, step_comment, status);</w:t>
        <w:br/>
        <w:t xml:space="preserve">  res.json(step);</w:t>
        <w:br/>
        <w:t>});</w:t>
        <w:br/>
        <w:br/>
        <w:t>// Récupérer les étapes</w:t>
        <w:br/>
        <w:t>router.get('/:project_id/steps', authenticate, async (req, res) =&gt; {</w:t>
        <w:br/>
        <w:t xml:space="preserve">  const steps = await getSteps(req.params.project_id);</w:t>
        <w:br/>
        <w:t xml:space="preserve">  res.json(steps);</w:t>
        <w:br/>
        <w:t>});</w:t>
        <w:br/>
        <w:t>// Route pour supprimer une étape</w:t>
        <w:br/>
        <w:t>router.delete('/:project_id/steps/:step_id', authenticate, async (req, res) =&gt; {</w:t>
        <w:br/>
        <w:t xml:space="preserve">  try {</w:t>
        <w:br/>
        <w:t xml:space="preserve">    const { project_id, step_id } = req.params;</w:t>
        <w:br/>
        <w:t xml:space="preserve">    await deleteStep(step_id); // Assurez-vous que cette fonction est définie dans votre modèle</w:t>
        <w:br/>
        <w:t xml:space="preserve">    res.status(200).send({ message: 'Étape supprimée avec succès' });</w:t>
        <w:br/>
        <w:t xml:space="preserve">  } catch (error) {</w:t>
        <w:br/>
        <w:t xml:space="preserve">    console.error("Erreur lors de la suppression de l'étape:", error);</w:t>
        <w:br/>
        <w:t xml:space="preserve">    res.status(500).send({ message: 'Erreur lors de la suppression de l\'étape' });</w:t>
        <w:br/>
        <w:t xml:space="preserve">  }</w:t>
        <w:br/>
        <w:t>});</w:t>
        <w:br/>
        <w:br/>
        <w:t>module.exports = router;</w:t>
        <w:br/>
      </w:r>
    </w:p>
    <w:p>
      <w:pPr>
        <w:pStyle w:val="Heading2"/>
      </w:pPr>
      <w:r>
        <w:t>C:/Users/rescue123/Documents/DEV/CRM/backend\src\routes\publicRoutes.js</w:t>
      </w:r>
    </w:p>
    <w:p>
      <w:r>
        <w:rPr>
          <w:rFonts w:ascii="Courier New" w:hAnsi="Courier New"/>
          <w:sz w:val="20"/>
        </w:rPr>
        <w:t>const express = require('express');</w:t>
        <w:br/>
        <w:t>const pool = require('../utils/db');</w:t>
        <w:br/>
        <w:t>const router = express.Router();</w:t>
        <w:br/>
        <w:br/>
        <w:t>router.get('/projects/:token', async (req, res) =&gt; {</w:t>
        <w:br/>
        <w:t xml:space="preserve">  const { token } = req.params;</w:t>
        <w:br/>
        <w:t xml:space="preserve">  const { rows } = await pool.query(</w:t>
        <w:br/>
        <w:t xml:space="preserve">    `SELECT p.*, i.token, i.expires_at</w:t>
        <w:br/>
        <w:t xml:space="preserve">    FROM projects p</w:t>
        <w:br/>
        <w:t xml:space="preserve">    JOIN invitations i ON p.id = i.project_id</w:t>
        <w:br/>
        <w:t xml:space="preserve">    WHERE i.token = $1 AND i.expires_at &gt; NOW()`, [token]</w:t>
        <w:br/>
        <w:t xml:space="preserve">  );</w:t>
        <w:br/>
        <w:t xml:space="preserve">  if (rows.length === 0) return res.status(404).json({ error: 'Lien expiré ou invalide' });</w:t>
        <w:br/>
        <w:t xml:space="preserve">  const project = rows[0];</w:t>
        <w:br/>
        <w:t xml:space="preserve">  const { rows: steps } = await pool.query(</w:t>
        <w:br/>
        <w:t xml:space="preserve">    'SELECT * FROM project_steps WHERE project_id = $1 ORDER BY step_date DESC',</w:t>
        <w:br/>
        <w:t xml:space="preserve">    [project.id]</w:t>
        <w:br/>
        <w:t xml:space="preserve">  );</w:t>
        <w:br/>
        <w:t xml:space="preserve">  const { rows: custom_fields } = await pool.query(</w:t>
        <w:br/>
        <w:t xml:space="preserve">    'SELECT * FROM project_custom_fields WHERE project_id = $1',</w:t>
        <w:br/>
        <w:t xml:space="preserve">    [project.id]</w:t>
        <w:br/>
        <w:t xml:space="preserve">  );</w:t>
        <w:br/>
        <w:t xml:space="preserve">  res.json({</w:t>
        <w:br/>
        <w:t xml:space="preserve">    ...project,</w:t>
        <w:br/>
        <w:t xml:space="preserve">    steps,</w:t>
        <w:br/>
        <w:t xml:space="preserve">    custom_fields,</w:t>
        <w:br/>
        <w:t xml:space="preserve">  });</w:t>
        <w:br/>
        <w:t>});</w:t>
        <w:br/>
        <w:br/>
        <w:t>module.exports = router;</w:t>
        <w:br/>
      </w:r>
    </w:p>
    <w:p>
      <w:pPr>
        <w:pStyle w:val="Heading2"/>
      </w:pPr>
      <w:r>
        <w:t>C:/Users/rescue123/Documents/DEV/CRM/backend\src\routes\userRoutes.js</w:t>
      </w:r>
    </w:p>
    <w:p>
      <w:r>
        <w:rPr>
          <w:rFonts w:ascii="Courier New" w:hAnsi="Courier New"/>
          <w:sz w:val="20"/>
        </w:rPr>
        <w:t>const express = require('express');</w:t>
        <w:br/>
        <w:t>const bcrypt = require('bcryptjs');</w:t>
        <w:br/>
        <w:t>const jwt = require('jsonwebtoken');</w:t>
        <w:br/>
        <w:t>const { getUserByEmail, createUser } = require('../models/userModel');</w:t>
        <w:br/>
        <w:t>const { authenticate } = require('../middleware/auth');</w:t>
        <w:br/>
        <w:t>const router = express.Router();</w:t>
        <w:br/>
        <w:t>const { getAllUsers } = require('../models/userModel'); // ajoute ce require en haut</w:t>
        <w:br/>
        <w:br/>
        <w:t>// Inscription</w:t>
        <w:br/>
        <w:t>// Inscription (admin only via API, ou public via front login)</w:t>
        <w:br/>
        <w:t>router.post('/register', authenticate, async (req, res) =&gt; {</w:t>
        <w:br/>
        <w:t xml:space="preserve">  if (req.user.role !== 'admin') return res.status(403).json({ error: 'Accès interdit' });</w:t>
        <w:br/>
        <w:t xml:space="preserve">  const { name, email, password } = req.body;</w:t>
        <w:br/>
        <w:t xml:space="preserve">  const hash = await bcrypt.hash(password, 10);</w:t>
        <w:br/>
        <w:t xml:space="preserve">  try {</w:t>
        <w:br/>
        <w:t xml:space="preserve">    const user = await createUser(name, email, hash, 'user');</w:t>
        <w:br/>
        <w:t xml:space="preserve">    res.json(user);</w:t>
        <w:br/>
        <w:t xml:space="preserve">  } catch (e) {</w:t>
        <w:br/>
        <w:t xml:space="preserve">    res.status(400).json({ error: 'Email déjà utilisé' });</w:t>
        <w:br/>
        <w:t xml:space="preserve">  }</w:t>
        <w:br/>
        <w:t>});</w:t>
        <w:br/>
        <w:br/>
        <w:t>// Connexion</w:t>
        <w:br/>
        <w:t>router.post('/login', async (req, res) =&gt; {</w:t>
        <w:br/>
        <w:t xml:space="preserve">    console.log('BODY:', req.body); // AJOUTE CETTE LIGNE !</w:t>
        <w:br/>
        <w:br/>
        <w:t xml:space="preserve">  const { email, password } = req.body;</w:t>
        <w:br/>
        <w:t xml:space="preserve">  const user = await getUserByEmail(email);</w:t>
        <w:br/>
        <w:t xml:space="preserve">  if (!user) return res.status(401).json({ error: 'Identifiants invalides' });</w:t>
        <w:br/>
        <w:br/>
        <w:t xml:space="preserve">  const valid = await bcrypt.compare(password, user.password_hash);</w:t>
        <w:br/>
        <w:t xml:space="preserve">  if (!valid) return res.status(401).json({ error: 'Identifiants invalides' });</w:t>
        <w:br/>
        <w:br/>
        <w:t xml:space="preserve">  const token = jwt.sign(</w:t>
        <w:br/>
        <w:t xml:space="preserve">    { id: user.id, role: user.role, email: user.email },</w:t>
        <w:br/>
        <w:t xml:space="preserve">    process.env.JWT_SECRET,</w:t>
        <w:br/>
        <w:t xml:space="preserve">    { expiresIn: '7d' }</w:t>
        <w:br/>
        <w:t xml:space="preserve">  );</w:t>
        <w:br/>
        <w:t xml:space="preserve">  res.json({ token, user: { id: user.id, name: user.name, email: user.email, role: user.role } });</w:t>
        <w:br/>
        <w:t>});</w:t>
        <w:br/>
        <w:br/>
        <w:t>// Exemple route protégée</w:t>
        <w:br/>
        <w:t>router.get('/me', authenticate, (req, res) =&gt; {</w:t>
        <w:br/>
        <w:t xml:space="preserve">  res.json(req.user);</w:t>
        <w:br/>
        <w:t>});</w:t>
        <w:br/>
        <w:t>// Nouvelle route : Liste tous les utilisateurs (admin only)</w:t>
        <w:br/>
        <w:t>router.get('/', authenticate, (req, res, next) =&gt; {</w:t>
        <w:br/>
        <w:t xml:space="preserve">  if (req.user.role !== 'admin') return res.status(403).json({ error: 'Accès interdit' });</w:t>
        <w:br/>
        <w:t xml:space="preserve">  getAllUsers()</w:t>
        <w:br/>
        <w:t xml:space="preserve">    .then(users =&gt; res.json(users))</w:t>
        <w:br/>
        <w:t xml:space="preserve">    .catch(next);</w:t>
        <w:br/>
        <w:t>});</w:t>
        <w:br/>
        <w:t>module.exports = router;</w:t>
        <w:br/>
      </w:r>
    </w:p>
    <w:p>
      <w:pPr>
        <w:pStyle w:val="Heading2"/>
      </w:pPr>
      <w:r>
        <w:t>C:/Users/rescue123/Documents/DEV/CRM/backend\src\utils\db.js</w:t>
      </w:r>
    </w:p>
    <w:p>
      <w:r>
        <w:rPr>
          <w:rFonts w:ascii="Courier New" w:hAnsi="Courier New"/>
          <w:sz w:val="20"/>
        </w:rPr>
        <w:t>const { Pool } = require('pg');</w:t>
        <w:br/>
        <w:t>require('dotenv').config();</w:t>
        <w:br/>
        <w:br/>
        <w:t>const pool = new Pool({</w:t>
        <w:br/>
        <w:t xml:space="preserve">    </w:t>
        <w:br/>
        <w:t xml:space="preserve">  user: process.env.DB_USER,</w:t>
        <w:br/>
        <w:t xml:space="preserve">  host: process.env.DB_HOST,</w:t>
        <w:br/>
        <w:t xml:space="preserve">  database: process.env.DB_NAME,</w:t>
        <w:br/>
        <w:t xml:space="preserve">  password: process.env.DB_PASSWORD,</w:t>
        <w:br/>
        <w:t xml:space="preserve">  port: process.env.DB_PORT || 5432,</w:t>
        <w:br/>
        <w:t>});</w:t>
        <w:br/>
        <w:t>console.log('DB en cours :', process.env.DB_NAME);</w:t>
        <w:br/>
        <w:br/>
        <w:t>module.exports = pool;</w:t>
        <w:br/>
      </w:r>
    </w:p>
    <w:p>
      <w:pPr>
        <w:pStyle w:val="Heading2"/>
      </w:pPr>
      <w:r>
        <w:t>C:/Users/rescue123/Documents/DEV/CRM/backend\src\utils\geocode.js</w:t>
      </w:r>
    </w:p>
    <w:p>
      <w:r>
        <w:rPr>
          <w:rFonts w:ascii="Courier New" w:hAnsi="Courier New"/>
          <w:sz w:val="20"/>
        </w:rPr>
        <w:t>const axios = require('axios');</w:t>
        <w:br/>
        <w:br/>
        <w:t>async function geocodeAddress(address) {</w:t>
        <w:br/>
        <w:t xml:space="preserve">  const url = `https://nominatim.openstreetmap.org/search?format=json&amp;q=${encodeURIComponent(address)}`;</w:t>
        <w:br/>
        <w:t xml:space="preserve">  const { data } = await axios.get(url, { headers: { 'User-Agent': 'carteprojet/1.0' } });</w:t>
        <w:br/>
        <w:t xml:space="preserve">  if (data &amp;&amp; data.length &gt; 0) {</w:t>
        <w:br/>
        <w:t xml:space="preserve">    return { latitude: parseFloat(data[0].lat), longitude: parseFloat(data[0].lon) };</w:t>
        <w:br/>
        <w:t xml:space="preserve">  }</w:t>
        <w:br/>
        <w:t xml:space="preserve">  return null;</w:t>
        <w:br/>
        <w:t>}</w:t>
        <w:br/>
        <w:br/>
        <w:t>module.exports = { geocodeAddress };</w:t>
        <w:br/>
      </w:r>
    </w:p>
    <w:p>
      <w:pPr>
        <w:pStyle w:val="Heading2"/>
      </w:pPr>
      <w:r>
        <w:t>C:/Users/rescue123/Documents/DEV/CRM/backend\tmp\restart.txt</w:t>
      </w:r>
    </w:p>
    <w:p>
      <w:r>
        <w:rPr>
          <w:rFonts w:ascii="Courier New" w:hAnsi="Courier New"/>
          <w:sz w:val="20"/>
        </w:rPr>
      </w:r>
    </w:p>
    <w:p>
      <w:pPr>
        <w:pStyle w:val="Heading2"/>
      </w:pPr>
      <w:r>
        <w:t>C:/Users/rescue123/Documents/DEV/CRM/crm-frontend\.env</w:t>
      </w:r>
    </w:p>
    <w:p>
      <w:r>
        <w:rPr>
          <w:rFonts w:ascii="Courier New" w:hAnsi="Courier New"/>
          <w:sz w:val="20"/>
        </w:rPr>
        <w:t>VITE_APP_NAME=Dom Solaire CRM</w:t>
      </w:r>
    </w:p>
    <w:p>
      <w:pPr>
        <w:pStyle w:val="Heading2"/>
      </w:pPr>
      <w:r>
        <w:t>C:/Users/rescue123/Documents/DEV/CRM/crm-frontend\.gitignore</w:t>
      </w:r>
    </w:p>
    <w:p>
      <w:r>
        <w:rPr>
          <w:rFonts w:ascii="Courier New" w:hAnsi="Courier New"/>
          <w:sz w:val="20"/>
        </w:rPr>
        <w:t># Logs</w:t>
        <w:br/>
        <w:t>logs</w:t>
        <w:br/>
        <w:t>*.log</w:t>
        <w:br/>
        <w:t>npm-debug.log*</w:t>
        <w:br/>
        <w:t>yarn-debug.log*</w:t>
        <w:br/>
        <w:t>yarn-error.log*</w:t>
        <w:br/>
        <w:t>pnpm-debug.log*</w:t>
        <w:br/>
        <w:t>lerna-debug.log*</w:t>
        <w:br/>
        <w:br/>
        <w:t>node_modules</w:t>
        <w:br/>
        <w:t>dist</w:t>
        <w:br/>
        <w:t>dist-ssr</w:t>
        <w:br/>
        <w:t>*.local</w:t>
        <w:br/>
        <w:br/>
        <w:t># Editor directories and files</w:t>
        <w:br/>
        <w:t>.vscode/*</w:t>
        <w:br/>
        <w:t>!.vscode/extensions.json</w:t>
        <w:br/>
        <w:t>.idea</w:t>
        <w:br/>
        <w:t>.DS_Store</w:t>
        <w:br/>
        <w:t>*.suo</w:t>
        <w:br/>
        <w:t>*.ntvs*</w:t>
        <w:br/>
        <w:t>*.njsproj</w:t>
        <w:br/>
        <w:t>*.sln</w:t>
        <w:br/>
        <w:t>*.sw?</w:t>
        <w:br/>
      </w:r>
    </w:p>
    <w:p>
      <w:pPr>
        <w:pStyle w:val="Heading2"/>
      </w:pPr>
      <w:r>
        <w:t>C:/Users/rescue123/Documents/DEV/CRM/crm-frontend\eslint.config.js</w:t>
      </w:r>
    </w:p>
    <w:p>
      <w:r>
        <w:rPr>
          <w:rFonts w:ascii="Courier New" w:hAnsi="Courier New"/>
          <w:sz w:val="20"/>
        </w:rPr>
        <w:t>import js from '@eslint/js'</w:t>
        <w:br/>
        <w:t>import globals from 'globals'</w:t>
        <w:br/>
        <w:t>import reactHooks from 'eslint-plugin-react-hooks'</w:t>
        <w:br/>
        <w:t>import reactRefresh from 'eslint-plugin-react-refresh'</w:t>
        <w:br/>
        <w:t>import { defineConfig, globalIgnores } from 'eslint/config'</w:t>
        <w:br/>
        <w:br/>
        <w:t>export default defineConfig([</w:t>
        <w:br/>
        <w:t xml:space="preserve">  globalIgnores(['dist']),</w:t>
        <w:br/>
        <w:t xml:space="preserve">  {</w:t>
        <w:br/>
        <w:t xml:space="preserve">    files: ['**/*.{js,jsx}'],</w:t>
        <w:br/>
        <w:t xml:space="preserve">    extends: [</w:t>
        <w:br/>
        <w:t xml:space="preserve">      js.configs.recommended,</w:t>
        <w:br/>
        <w:t xml:space="preserve">      reactHooks.configs['recommended-latest'],</w:t>
        <w:br/>
        <w:t xml:space="preserve">      reactRefresh.configs.vite,</w:t>
        <w:br/>
        <w:t xml:space="preserve">    ],</w:t>
        <w:br/>
        <w:t xml:space="preserve">    languageOptions: {</w:t>
        <w:br/>
        <w:t xml:space="preserve">      ecmaVersion: 2020,</w:t>
        <w:br/>
        <w:t xml:space="preserve">      globals: globals.browser,</w:t>
        <w:br/>
        <w:t xml:space="preserve">      parserOptions: {</w:t>
        <w:br/>
        <w:t xml:space="preserve">        ecmaVersion: 'latest',</w:t>
        <w:br/>
        <w:t xml:space="preserve">        ecmaFeatures: { jsx: true },</w:t>
        <w:br/>
        <w:t xml:space="preserve">        sourceType: 'module',</w:t>
        <w:br/>
        <w:t xml:space="preserve">      },</w:t>
        <w:br/>
        <w:t xml:space="preserve">    },</w:t>
        <w:br/>
        <w:t xml:space="preserve">    rules: {</w:t>
        <w:br/>
        <w:t xml:space="preserve">      'no-unused-vars': ['error', { varsIgnorePattern: '^[A-Z_]' }],</w:t>
        <w:br/>
        <w:t xml:space="preserve">    },</w:t>
        <w:br/>
        <w:t xml:space="preserve">  },</w:t>
        <w:br/>
        <w:t>])</w:t>
        <w:br/>
      </w:r>
    </w:p>
    <w:p>
      <w:pPr>
        <w:pStyle w:val="Heading2"/>
      </w:pPr>
      <w:r>
        <w:t>C:/Users/rescue123/Documents/DEV/CRM/crm-frontend\index.html</w:t>
      </w:r>
    </w:p>
    <w:p>
      <w:r>
        <w:rPr>
          <w:rFonts w:ascii="Courier New" w:hAnsi="Courier New"/>
          <w:sz w:val="2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&lt;link rel="icon" type="image/svg+xml" href="/vite.svg" /&gt;</w:t>
        <w:br/>
        <w:t xml:space="preserve">    &lt;meta name="viewport" content="width=device-width, initial-scale=1.0" /&gt;</w:t>
        <w:br/>
        <w:t xml:space="preserve">    &lt;title&gt;Vite + React&lt;/title&gt;</w:t>
        <w:br/>
        <w:t xml:space="preserve">  &lt;/head&gt;</w:t>
        <w:br/>
        <w:t xml:space="preserve">  &lt;body&gt;</w:t>
        <w:br/>
        <w:t xml:space="preserve">    &lt;div id="root"&gt;&lt;/div&gt;</w:t>
        <w:br/>
        <w:t xml:space="preserve">    &lt;script type="module" src="/src/main.jsx"&gt;&lt;/script&gt;</w:t>
        <w:br/>
        <w:t xml:space="preserve">  &lt;/body&gt;</w:t>
        <w:br/>
        <w:t>&lt;/html&gt;</w:t>
        <w:br/>
      </w:r>
    </w:p>
    <w:p>
      <w:pPr>
        <w:pStyle w:val="Heading2"/>
      </w:pPr>
      <w:r>
        <w:t>C:/Users/rescue123/Documents/DEV/CRM/crm-frontend\package.json</w:t>
      </w:r>
    </w:p>
    <w:p>
      <w:r>
        <w:rPr>
          <w:rFonts w:ascii="Courier New" w:hAnsi="Courier New"/>
          <w:sz w:val="20"/>
        </w:rPr>
        <w:t>{</w:t>
        <w:br/>
        <w:t xml:space="preserve">  "name": "crm-frontend",</w:t>
        <w:br/>
        <w:t xml:space="preserve">  "private": true,</w:t>
        <w:br/>
        <w:t xml:space="preserve">  "version": "0.0.0",</w:t>
        <w:br/>
        <w:t xml:space="preserve">  "type": "module",</w:t>
        <w:br/>
        <w:t xml:space="preserve">  "scripts": {</w:t>
        <w:br/>
        <w:t xml:space="preserve">    "dev": "vite",</w:t>
        <w:br/>
        <w:t xml:space="preserve">    "build": "vite build",</w:t>
        <w:br/>
        <w:t xml:space="preserve">    "lint": "eslint .",</w:t>
        <w:br/>
        <w:t xml:space="preserve">    "preview": "vite preview"</w:t>
        <w:br/>
        <w:t xml:space="preserve">  },</w:t>
        <w:br/>
        <w:t xml:space="preserve">  "dependencies": {</w:t>
        <w:br/>
        <w:t xml:space="preserve">    "@date-io/date-fns": "^3.2.1",</w:t>
        <w:br/>
        <w:t xml:space="preserve">    "@emotion/react": "^11.14.0",</w:t>
        <w:br/>
        <w:t xml:space="preserve">    "@emotion/styled": "^11.14.1",</w:t>
        <w:br/>
        <w:t xml:space="preserve">    "@mui/icons-material": "^7.3.1",</w:t>
        <w:br/>
        <w:t xml:space="preserve">    "@mui/lab": "^7.0.0-beta.16",</w:t>
        <w:br/>
        <w:t xml:space="preserve">    "@mui/material": "^7.3.1",</w:t>
        <w:br/>
        <w:t xml:space="preserve">    "@mui/x-charts": "^8.9.2",</w:t>
        <w:br/>
        <w:t xml:space="preserve">    "@mui/x-data-grid": "^8.9.2",</w:t>
        <w:br/>
        <w:t xml:space="preserve">    "axios": "^1.11.0",</w:t>
        <w:br/>
        <w:t xml:space="preserve">    "date-fns": "^4.1.0",</w:t>
        <w:br/>
        <w:t xml:space="preserve">    "leaflet": "^1.9.4",</w:t>
        <w:br/>
        <w:t xml:space="preserve">    "react": "^19.1.0",</w:t>
        <w:br/>
        <w:t xml:space="preserve">    "react-dom": "^19.1.0",</w:t>
        <w:br/>
        <w:t xml:space="preserve">    "react-leaflet": "^5.0.0",</w:t>
        <w:br/>
        <w:t xml:space="preserve">    "react-router-dom": "^7.7.1"</w:t>
        <w:br/>
        <w:t xml:space="preserve">  },</w:t>
        <w:br/>
        <w:t xml:space="preserve">  "devDependencies": {</w:t>
        <w:br/>
        <w:t xml:space="preserve">    "@eslint/js": "^9.30.1",</w:t>
        <w:br/>
        <w:t xml:space="preserve">    "@types/react": "^19.1.8",</w:t>
        <w:br/>
        <w:t xml:space="preserve">    "@types/react-dom": "^19.1.6",</w:t>
        <w:br/>
        <w:t xml:space="preserve">    "@vitejs/plugin-react": "^4.6.0",</w:t>
        <w:br/>
        <w:t xml:space="preserve">    "eslint": "^9.30.1",</w:t>
        <w:br/>
        <w:t xml:space="preserve">    "eslint-plugin-react-hooks": "^5.2.0",</w:t>
        <w:br/>
        <w:t xml:space="preserve">    "eslint-plugin-react-refresh": "^0.4.20",</w:t>
        <w:br/>
        <w:t xml:space="preserve">    "globals": "^16.3.0",</w:t>
        <w:br/>
        <w:t xml:space="preserve">    "vite": "^7.0.4"</w:t>
        <w:br/>
        <w:t xml:space="preserve">  }</w:t>
        <w:br/>
        <w:t>}</w:t>
        <w:br/>
      </w:r>
    </w:p>
    <w:p>
      <w:pPr>
        <w:pStyle w:val="Heading2"/>
      </w:pPr>
      <w:r>
        <w:t>C:/Users/rescue123/Documents/DEV/CRM/crm-frontend\README.md</w:t>
      </w:r>
    </w:p>
    <w:p>
      <w:r>
        <w:rPr>
          <w:rFonts w:ascii="Courier New" w:hAnsi="Courier New"/>
          <w:sz w:val="20"/>
        </w:rPr>
        <w:t># React + Vite</w:t>
        <w:br/>
        <w:br/>
        <w:t>This template provides a minimal setup to get React working in Vite with HMR and some ESLint rules.</w:t>
        <w:br/>
        <w:br/>
        <w:t>Currently, two official plugins are available:</w:t>
        <w:br/>
        <w:br/>
        <w:t>- [@vitejs/plugin-react](https://github.com/vitejs/vite-plugin-react/blob/main/packages/plugin-react) uses [Babel](https://babeljs.io/) for Fast Refresh</w:t>
        <w:br/>
        <w:t>- [@vitejs/plugin-react-swc](https://github.com/vitejs/vite-plugin-react/blob/main/packages/plugin-react-swc) uses [SWC](https://swc.rs/) for Fast Refresh</w:t>
        <w:br/>
        <w:br/>
        <w:t>## Expanding the ESLint configuration</w:t>
        <w:br/>
        <w:br/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2"/>
      </w:pPr>
      <w:r>
        <w:t>C:/Users/rescue123/Documents/DEV/CRM/crm-frontend\vite.config.js</w:t>
      </w:r>
    </w:p>
    <w:p>
      <w:r>
        <w:rPr>
          <w:rFonts w:ascii="Courier New" w:hAnsi="Courier New"/>
          <w:sz w:val="20"/>
        </w:rPr>
        <w:t>import { defineConfig } from 'vite'</w:t>
        <w:br/>
        <w:t>import react from '@vitejs/plugin-react'</w:t>
        <w:br/>
        <w:br/>
        <w:t>// https://vite.dev/config/</w:t>
        <w:br/>
        <w:t>export default defineConfig({</w:t>
        <w:br/>
        <w:t xml:space="preserve">  plugins: [react()],</w:t>
        <w:br/>
        <w:t>})</w:t>
        <w:br/>
      </w:r>
    </w:p>
    <w:p>
      <w:pPr>
        <w:pStyle w:val="Heading2"/>
      </w:pPr>
      <w:r>
        <w:t>C:/Users/rescue123/Documents/DEV/CRM/crm-frontend\public\vite.svg</w:t>
      </w:r>
    </w:p>
    <w:p>
      <w:r>
        <w:rPr>
          <w:rFonts w:ascii="Courier New" w:hAnsi="Courier New"/>
          <w:sz w:val="20"/>
        </w:rPr>
        <w:t>&lt;svg xmlns="http://www.w3.org/2000/svg" xmlns:xlink="http://www.w3.org/1999/xlink" aria-hidden="true" role="img" class="iconify iconify--logos" width="31.88" height="32" preserveAspectRatio="xMidYMid meet" viewBox="0 0 256 257"&gt;&lt;defs&gt;&lt;linearGradient id="IconifyId1813088fe1fbc01fb466" x1="-.828%" x2="57.636%" y1="7.652%" y2="78.411%"&gt;&lt;stop offset="0%" stop-color="#41D1FF"&gt;&lt;/stop&gt;&lt;stop offset="100%" stop-color="#BD34FE"&gt;&lt;/stop&gt;&lt;/linearGradient&gt;&lt;linearGradient id="IconifyId1813088fe1fbc01fb467" x1="43.376%" x2="50.316%" y1="2.242%" y2="89.03%"&gt;&lt;stop offset="0%" stop-color="#FFEA83"&gt;&lt;/stop&gt;&lt;stop offset="8.333%" stop-color="#FFDD35"&gt;&lt;/stop&gt;&lt;stop offset="100%" stop-color="#FFA800"&gt;&lt;/stop&gt;&lt;/linearGradient&gt;&lt;/defs&gt;&lt;path fill="url(#IconifyId1813088fe1fbc01fb466)" d="M255.153 37.938L134.897 252.976c-2.483 4.44-8.862 4.466-11.382.048L.875 37.958c-2.746-4.814 1.371-10.646 6.827-9.67l120.385 21.517a6.537 6.537 0 0 0 2.322-.004l117.867-21.483c5.438-.991 9.574 4.796 6.877 9.62Z"&gt;&lt;/path&gt;&lt;path fill="url(#IconifyId1813088fe1fbc01fb467)" d="M185.432.063L96.44 17.501a3.268 3.268 0 0 0-2.634 3.014l-5.474 92.456a3.268 3.268 0 0 0 3.997 3.378l24.777-5.718c2.318-.535 4.413 1.507 3.936 3.838l-7.361 36.047c-.495 2.426 1.782 4.5 4.151 3.78l15.304-4.649c2.372-.72 4.652 1.36 4.15 3.788l-11.698 56.621c-.732 3.542 3.979 5.473 5.943 2.437l1.313-2.028l72.516-144.72c1.215-2.423-.88-5.186-3.54-4.672l-25.505 4.922c-2.396.462-4.435-1.77-3.759-4.114l16.646-57.705c.677-2.35-1.37-4.583-3.769-4.113Z"&gt;&lt;/path&gt;&lt;/svg&gt;</w:t>
      </w:r>
    </w:p>
    <w:p>
      <w:pPr>
        <w:pStyle w:val="Heading2"/>
      </w:pPr>
      <w:r>
        <w:t>C:/Users/rescue123/Documents/DEV/CRM/crm-frontend\src\App.css</w:t>
      </w:r>
    </w:p>
    <w:p>
      <w:r>
        <w:rPr>
          <w:rFonts w:ascii="Courier New" w:hAnsi="Courier New"/>
          <w:sz w:val="20"/>
        </w:rPr>
        <w:t>#root {</w:t>
        <w:br/>
        <w:t xml:space="preserve">  max-width: 1280px;</w:t>
        <w:br/>
        <w:t xml:space="preserve">  margin: 0 auto;</w:t>
        <w:br/>
        <w:t xml:space="preserve">  padding: 2rem;</w:t>
        <w:br/>
        <w:t xml:space="preserve">  text-align: center;</w:t>
        <w:br/>
        <w:t>}</w:t>
        <w:br/>
        <w:br/>
        <w:t>.logo {</w:t>
        <w:br/>
        <w:t xml:space="preserve">  height: 6em;</w:t>
        <w:br/>
        <w:t xml:space="preserve">  padding: 1.5em;</w:t>
        <w:br/>
        <w:t xml:space="preserve">  will-change: filter;</w:t>
        <w:br/>
        <w:t xml:space="preserve">  transition: filter 300ms;</w:t>
        <w:br/>
        <w:t>}</w:t>
        <w:br/>
        <w:t>.logo:hover {</w:t>
        <w:br/>
        <w:t xml:space="preserve">  filter: drop-shadow(0 0 2em #646cffaa);</w:t>
        <w:br/>
        <w:t>}</w:t>
        <w:br/>
        <w:t>.logo.react:hover {</w:t>
        <w:br/>
        <w:t xml:space="preserve">  filter: drop-shadow(0 0 2em #61dafbaa);</w:t>
        <w:br/>
        <w:t>}</w:t>
        <w:br/>
        <w:br/>
        <w:t>@keyframes logo-spin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  <w:br/>
        <w:t>@media (prefers-reduced-motion: no-preference) {</w:t>
        <w:br/>
        <w:t xml:space="preserve">  a:nth-of-type(2) .logo {</w:t>
        <w:br/>
        <w:t xml:space="preserve">    animation: logo-spin infinite 20s linear;</w:t>
        <w:br/>
        <w:t xml:space="preserve">  }</w:t>
        <w:br/>
        <w:t>}</w:t>
        <w:br/>
        <w:br/>
        <w:t>.card {</w:t>
        <w:br/>
        <w:t xml:space="preserve">  padding: 2em;</w:t>
        <w:br/>
        <w:t>}</w:t>
        <w:br/>
        <w:br/>
        <w:t>.read-the-docs {</w:t>
        <w:br/>
        <w:t xml:space="preserve">  color: #888;</w:t>
        <w:br/>
        <w:t>}</w:t>
        <w:br/>
      </w:r>
    </w:p>
    <w:p>
      <w:pPr>
        <w:pStyle w:val="Heading2"/>
      </w:pPr>
      <w:r>
        <w:t>C:/Users/rescue123/Documents/DEV/CRM/crm-frontend\src\App.jsx</w:t>
      </w:r>
    </w:p>
    <w:p>
      <w:r>
        <w:rPr>
          <w:rFonts w:ascii="Courier New" w:hAnsi="Courier New"/>
          <w:sz w:val="20"/>
        </w:rPr>
        <w:t>// src/App.jsx</w:t>
        <w:br/>
        <w:t>import { BrowserRouter, Routes, Route, Navigate } from "react-router-dom";</w:t>
        <w:br/>
        <w:t>import LoginPage from "./pages/LoginPage";</w:t>
        <w:br/>
        <w:t>import Dashboard from "./pages/Dashboard";</w:t>
        <w:br/>
        <w:t>import ProjectDetail from "./pages/ProjectDetail";</w:t>
        <w:br/>
        <w:t>import { useContext } from "react";</w:t>
        <w:br/>
        <w:t>import { AuthContext } from "./contexts/AuthContext";</w:t>
        <w:br/>
        <w:t>import { Box } from "@mui/material";</w:t>
        <w:br/>
        <w:t>import CarteDesProjets from "./pages/CarteDesProjets";</w:t>
        <w:br/>
        <w:t>import ProjectList from "./pages/ProjectList";</w:t>
        <w:br/>
        <w:t xml:space="preserve"> import PublicSuiviPage from './pages/PublicSuiviPage';</w:t>
        <w:br/>
        <w:t>import InvestorList from "./pages/InvestorList";</w:t>
        <w:br/>
        <w:br/>
        <w:t>function App() {</w:t>
        <w:br/>
        <w:t xml:space="preserve">  const { token } = useContext(AuthContext);</w:t>
        <w:br/>
        <w:br/>
        <w:t xml:space="preserve">  return (</w:t>
        <w:br/>
        <w:t xml:space="preserve">    &lt;BrowserRouter&gt;</w:t>
        <w:br/>
        <w:t xml:space="preserve">      {/* Décale tout le contenu sous le header (AppBar) */}</w:t>
        <w:br/>
        <w:t xml:space="preserve">      &lt;Routes&gt;</w:t>
        <w:br/>
        <w:t xml:space="preserve">        &lt;Route path="/login" element={&lt;LoginPage /&gt;} /&gt;</w:t>
        <w:br/>
        <w:t xml:space="preserve">        &lt;Route path="/projects" element={token ? &lt;Dashboard /&gt; : &lt;Navigate to="/login" /&gt;} /&gt;</w:t>
        <w:br/>
        <w:t xml:space="preserve">        &lt;Route path="/projects/:id" element={token ? &lt;ProjectDetail /&gt; : &lt;Navigate to="/login" /&gt;} /&gt;</w:t>
        <w:br/>
        <w:t xml:space="preserve">        &lt;Route path="*" element={&lt;Navigate to="/projects" /&gt;} /&gt;</w:t>
        <w:br/>
        <w:t xml:space="preserve">        &lt;Route path="/carte" element={token ? &lt;CarteDesProjets /&gt; : &lt;Navigate to="/login" /&gt;} /&gt;</w:t>
        <w:br/>
        <w:t xml:space="preserve">        &lt;Route path="/projects-list" element={&lt;ProjectList /&gt;} /&gt;</w:t>
        <w:br/>
        <w:t xml:space="preserve">        &lt;Route path="/investors-list" element={&lt;InvestorList /&gt;} /&gt;</w:t>
        <w:br/>
        <w:t xml:space="preserve">        &lt;Route path="/public/suivi/:token" element={&lt;PublicSuiviPage /&gt;} /&gt;</w:t>
        <w:br/>
        <w:br/>
        <w:br/>
        <w:t xml:space="preserve">      &lt;/Routes&gt;</w:t>
        <w:br/>
        <w:t xml:space="preserve">    &lt;/BrowserRouter&gt;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C:/Users/rescue123/Documents/DEV/CRM/crm-frontend\src\index.css</w:t>
      </w:r>
    </w:p>
    <w:p>
      <w:r>
        <w:rPr>
          <w:rFonts w:ascii="Courier New" w:hAnsi="Courier New"/>
          <w:sz w:val="20"/>
        </w:rPr>
        <w:t>:root {</w:t>
        <w:br/>
        <w:t xml:space="preserve">  font-family: system-ui, Avenir, Helvetica, Arial, sans-serif;</w:t>
        <w:br/>
        <w:t xml:space="preserve">  line-height: 1.5;</w:t>
        <w:br/>
        <w:t xml:space="preserve">  font-weight: 400;</w:t>
        <w:br/>
        <w:br/>
        <w:t xml:space="preserve">  color-scheme: light dark;</w:t>
        <w:br/>
        <w:t xml:space="preserve">  color: rgba(255, 255, 255, 0.87);</w:t>
        <w:br/>
        <w:t xml:space="preserve">  background-color: #242424;</w:t>
        <w:br/>
        <w:br/>
        <w:t xml:space="preserve">  font-synthesis: none;</w:t>
        <w:br/>
        <w:t xml:space="preserve">  text-rendering: optimizeLegibility;</w:t>
        <w:br/>
        <w:t xml:space="preserve">  -webkit-font-smoothing: antialiased;</w:t>
        <w:br/>
        <w:t xml:space="preserve">  -moz-osx-font-smoothing: grayscale;</w:t>
        <w:br/>
        <w:t>}</w:t>
        <w:br/>
        <w:br/>
        <w:t>a {</w:t>
        <w:br/>
        <w:t xml:space="preserve">  font-weight: 500;</w:t>
        <w:br/>
        <w:t xml:space="preserve">  color: #646cff;</w:t>
        <w:br/>
        <w:t xml:space="preserve">  text-decoration: inherit;</w:t>
        <w:br/>
        <w:t>}</w:t>
        <w:br/>
        <w:t>a:hover {</w:t>
        <w:br/>
        <w:t xml:space="preserve">  color: #535bf2;</w:t>
        <w:br/>
        <w:t>}</w:t>
        <w:br/>
        <w:br/>
        <w:t>html, body, #root {</w:t>
        <w:br/>
        <w:t xml:space="preserve">  width: 100%;</w:t>
        <w:br/>
        <w:t xml:space="preserve">  height: 100%;</w:t>
        <w:br/>
        <w:t>}</w:t>
        <w:br/>
        <w:t>body {</w:t>
        <w:br/>
        <w:t xml:space="preserve">  margin: 0;</w:t>
        <w:br/>
        <w:t xml:space="preserve">  min-width: 320px;</w:t>
        <w:br/>
        <w:t xml:space="preserve">  min-height: 100vh;</w:t>
        <w:br/>
        <w:t xml:space="preserve">  /* pas de flex ici, on laisse le layout gérer la largeur */</w:t>
        <w:br/>
        <w:t>}</w:t>
        <w:br/>
        <w:br/>
        <w:t>h1 {</w:t>
        <w:br/>
        <w:t xml:space="preserve">  font-size: 3.2em;</w:t>
        <w:br/>
        <w:t xml:space="preserve">  line-height: 1.1;</w:t>
        <w:br/>
        <w:t>}</w:t>
        <w:br/>
        <w:br/>
        <w:t>button {</w:t>
        <w:br/>
        <w:t xml:space="preserve">  border-radius: 8px;</w:t>
        <w:br/>
        <w:t xml:space="preserve">  border: 1px solid transparent;</w:t>
        <w:br/>
        <w:t xml:space="preserve">  padding: 0.6em 1.2em;</w:t>
        <w:br/>
        <w:t xml:space="preserve">  font-size: 1em;</w:t>
        <w:br/>
        <w:t xml:space="preserve">  font-weight: 500;</w:t>
        <w:br/>
        <w:t xml:space="preserve">  font-family: inherit;</w:t>
        <w:br/>
        <w:t xml:space="preserve">  background-color: #1a1a1a;</w:t>
        <w:br/>
        <w:t xml:space="preserve">  cursor: pointer;</w:t>
        <w:br/>
        <w:t xml:space="preserve">  transition: border-color 0.25s;</w:t>
        <w:br/>
        <w:t>}</w:t>
        <w:br/>
        <w:t>button:hover {</w:t>
        <w:br/>
        <w:t xml:space="preserve">  border-color: #646cff;</w:t>
        <w:br/>
        <w:t>}</w:t>
        <w:br/>
        <w:t>button:focus,</w:t>
        <w:br/>
        <w:t>button:focus-visible {</w:t>
        <w:br/>
        <w:t xml:space="preserve">  outline: 4px auto -webkit-focus-ring-color;</w:t>
        <w:br/>
        <w:t>}</w:t>
        <w:br/>
        <w:br/>
        <w:t>@media (prefers-color-scheme: light) {</w:t>
        <w:br/>
        <w:t xml:space="preserve">  :root {</w:t>
        <w:br/>
        <w:t xml:space="preserve">    color: #213547;</w:t>
        <w:br/>
        <w:t xml:space="preserve">    background-color: #ffffff;</w:t>
        <w:br/>
        <w:t xml:space="preserve">  }</w:t>
        <w:br/>
        <w:t xml:space="preserve">  a:hover {</w:t>
        <w:br/>
        <w:t xml:space="preserve">    color: #747bff;</w:t>
        <w:br/>
        <w:t xml:space="preserve">  }</w:t>
        <w:br/>
        <w:t xml:space="preserve">  button {</w:t>
        <w:br/>
        <w:t xml:space="preserve">    background-color: #f9f9f9;</w:t>
        <w:br/>
        <w:t xml:space="preserve">  }</w:t>
        <w:br/>
        <w:t>}</w:t>
        <w:br/>
      </w:r>
    </w:p>
    <w:p>
      <w:pPr>
        <w:pStyle w:val="Heading2"/>
      </w:pPr>
      <w:r>
        <w:t>C:/Users/rescue123/Documents/DEV/CRM/crm-frontend\src\leaflet-fix.js</w:t>
      </w:r>
    </w:p>
    <w:p>
      <w:r>
        <w:rPr>
          <w:rFonts w:ascii="Courier New" w:hAnsi="Courier New"/>
          <w:sz w:val="20"/>
        </w:rPr>
        <w:t>import L from "leaflet";</w:t>
        <w:br/>
        <w:t>import markerIcon2x from "leaflet/dist/images/marker-icon-2x.png";</w:t>
        <w:br/>
        <w:t>import markerIcon from "leaflet/dist/images/marker-icon.png";</w:t>
        <w:br/>
        <w:t>import markerShadow from "leaflet/dist/images/marker-shadow.png";</w:t>
        <w:br/>
        <w:br/>
        <w:t>// Corrige les chemins des images pour Vite</w:t>
        <w:br/>
        <w:t>L.Icon.Default.mergeOptions({</w:t>
        <w:br/>
        <w:t xml:space="preserve">  iconRetinaUrl: markerIcon2x,</w:t>
        <w:br/>
        <w:t xml:space="preserve">  iconUrl: markerIcon,</w:t>
        <w:br/>
        <w:t xml:space="preserve">  shadowUrl: markerShadow,</w:t>
        <w:br/>
        <w:t>});</w:t>
        <w:br/>
      </w:r>
    </w:p>
    <w:p>
      <w:pPr>
        <w:pStyle w:val="Heading2"/>
      </w:pPr>
      <w:r>
        <w:t>C:/Users/rescue123/Documents/DEV/CRM/crm-frontend\src\main.jsx</w:t>
      </w:r>
    </w:p>
    <w:p>
      <w:r>
        <w:rPr>
          <w:rFonts w:ascii="Courier New" w:hAnsi="Courier New"/>
          <w:sz w:val="20"/>
        </w:rPr>
        <w:t>import React from 'react';</w:t>
        <w:br/>
        <w:t>import ReactDOM from 'react-dom/client';</w:t>
        <w:br/>
        <w:t>import App from './App.jsx';</w:t>
        <w:br/>
        <w:t>import { AuthProvider } from './contexts/AuthContext.jsx';</w:t>
        <w:br/>
        <w:t>import './index.css';</w:t>
        <w:br/>
        <w:t>import 'leaflet/dist/leaflet.css';</w:t>
        <w:br/>
        <w:t>import './leaflet-fix';</w:t>
        <w:br/>
        <w:t>import { APP_NAME } from './config/app';</w:t>
        <w:br/>
        <w:t>document.title = APP_NAME;</w:t>
        <w:br/>
        <w:br/>
        <w:t>ReactDOM.createRoot(document.getElementById('root')).render(</w:t>
        <w:br/>
        <w:t xml:space="preserve">  &lt;React.StrictMode&gt;</w:t>
        <w:br/>
        <w:t xml:space="preserve">    &lt;AuthProvider&gt;</w:t>
        <w:br/>
        <w:t xml:space="preserve">      &lt;App /&gt;</w:t>
        <w:br/>
        <w:t xml:space="preserve">    &lt;/AuthProvider&gt;</w:t>
        <w:br/>
        <w:t xml:space="preserve">  &lt;/React.StrictMode&gt;</w:t>
        <w:br/>
        <w:t>);</w:t>
        <w:br/>
      </w:r>
    </w:p>
    <w:p>
      <w:pPr>
        <w:pStyle w:val="Heading2"/>
      </w:pPr>
      <w:r>
        <w:t>C:/Users/rescue123/Documents/DEV/CRM/crm-frontend\src\api\axios.jsx</w:t>
      </w:r>
    </w:p>
    <w:p>
      <w:r>
        <w:rPr>
          <w:rFonts w:ascii="Courier New" w:hAnsi="Courier New"/>
          <w:sz w:val="20"/>
        </w:rPr>
        <w:t>// src/api/axios.jsx</w:t>
        <w:br/>
        <w:t>import axios from "axios";</w:t>
        <w:br/>
        <w:br/>
        <w:t>const api = axios.create({</w:t>
        <w:br/>
        <w:t xml:space="preserve">  baseURL: "/api", // &lt;- plus "localhost"</w:t>
        <w:br/>
        <w:t>});</w:t>
        <w:br/>
        <w:br/>
        <w:t>export function setAuthToken(token) {</w:t>
        <w:br/>
        <w:t xml:space="preserve">  if (token) {</w:t>
        <w:br/>
        <w:t xml:space="preserve">    api.defaults.headers.common["Authorization"] = `Bearer ${token}`;</w:t>
        <w:br/>
        <w:t xml:space="preserve">  } else {</w:t>
        <w:br/>
        <w:t xml:space="preserve">    delete api.defaults.headers.common["Authorization"];</w:t>
        <w:br/>
        <w:t xml:space="preserve">  }</w:t>
        <w:br/>
        <w:t>}</w:t>
        <w:br/>
        <w:br/>
        <w:t>// 👉 initialise l’Authorization dès le chargement du module</w:t>
        <w:br/>
        <w:t>const saved = localStorage.getItem("token");</w:t>
        <w:br/>
        <w:t>if (saved) setAuthToken(saved);</w:t>
        <w:br/>
        <w:br/>
        <w:t>export default api;</w:t>
        <w:br/>
      </w:r>
    </w:p>
    <w:p>
      <w:pPr>
        <w:pStyle w:val="Heading2"/>
      </w:pPr>
      <w:r>
        <w:t>C:/Users/rescue123/Documents/DEV/CRM/crm-frontend\src\api\investors.js</w:t>
      </w:r>
    </w:p>
    <w:p>
      <w:r>
        <w:rPr>
          <w:rFonts w:ascii="Courier New" w:hAnsi="Courier New"/>
          <w:sz w:val="20"/>
        </w:rPr>
        <w:t>import api from './axios';</w:t>
        <w:br/>
        <w:br/>
        <w:t>/**</w:t>
        <w:br/>
        <w:t xml:space="preserve"> * Mapping UI -&gt; valeurs internes (sans accents) utilisées dans le front.</w:t>
        <w:br/>
        <w:t xml:space="preserve"> * Les libellés FR (gauche) sont ceux affichés dans les selects.</w:t>
        <w:br/>
        <w:t xml:space="preserve"> * Les valeurs internes (droite) sont celles qu'on stocke côté UI.</w:t>
        <w:br/>
        <w:t xml:space="preserve"> */</w:t>
        <w:br/>
        <w:t>export const STATUS_MAP = {</w:t>
        <w:br/>
        <w:t xml:space="preserve">  'Payé': 'payee',</w:t>
        <w:br/>
        <w:t xml:space="preserve">  'Pas payé': 'pas_payee',</w:t>
        <w:br/>
        <w:t xml:space="preserve">  'Annulé': 'annule',</w:t>
        <w:br/>
        <w:t xml:space="preserve">  'En cours': 'en_cours',</w:t>
        <w:br/>
        <w:t>};</w:t>
        <w:br/>
        <w:br/>
        <w:t>// Inverse: valeur interne -&gt; libellé FR exact attendu par l'ENUM Postgres</w:t>
        <w:br/>
        <w:t>export const REVERSE_STATUS_MAP = Object.fromEntries(</w:t>
        <w:br/>
        <w:t xml:space="preserve">  Object.entries(STATUS_MAP).map(([label, value]) =&gt; [value, label])</w:t>
        <w:br/>
        <w:t>);</w:t>
        <w:br/>
        <w:br/>
        <w:t>// Optionnel: set des libellés FR valides (ENUM DB)</w:t>
        <w:br/>
        <w:t>export const DB_STATUS = new Set(['Payé', 'Pas payé', 'Annulé', 'En cours']);</w:t>
        <w:br/>
        <w:br/>
        <w:t>export const listInvestors = () =&gt;</w:t>
        <w:br/>
        <w:t xml:space="preserve">  api.get('/investors').then((r) =&gt; r.data);</w:t>
        <w:br/>
        <w:br/>
        <w:t>export const listProjectInvestors = (projectId) =&gt;</w:t>
        <w:br/>
        <w:t xml:space="preserve">  api.get(`/projects/${projectId}/investors`).then((r) =&gt; r.data);</w:t>
        <w:br/>
        <w:br/>
        <w:t>export const attachInvestor = (projectId, investor_id, role) =&gt;</w:t>
        <w:br/>
        <w:t xml:space="preserve">  api.post(`/projects/${projectId}/investors`, { investor_id, role }).then((r) =&gt; r.data);</w:t>
        <w:br/>
        <w:br/>
        <w:t>export const detachInvestor = (projectId, investor_id) =&gt;</w:t>
        <w:br/>
        <w:t xml:space="preserve">  api.delete(`/projects/${projectId}/investors/${investor_id}`).then((r) =&gt; r.data);</w:t>
        <w:br/>
        <w:br/>
        <w:t>export const listMilestones = (projectId, investor_id) =&gt;</w:t>
        <w:br/>
        <w:t xml:space="preserve">  api.get(`/projects/${projectId}/investors/${investor_id}/milestones`).then((r) =&gt; r.data);</w:t>
        <w:br/>
        <w:br/>
        <w:t>export const deleteMilestone = (projectId, investorId, milestoneId) =&gt;</w:t>
        <w:br/>
        <w:t xml:space="preserve">  api.delete(`/projects/${projectId}/investors/${investorId}/milestones/${milestoneId}`).then(r =&gt; r.data);</w:t>
        <w:br/>
        <w:br/>
        <w:t>/**</w:t>
        <w:br/>
        <w:t xml:space="preserve"> * Ajout jalon : accepte un body avec status interne ("en_cours") ou libellé FR ("En cours").</w:t>
        <w:br/>
        <w:t xml:space="preserve"> * On convertit toujours vers le libellé FR exact pour la DB.</w:t>
        <w:br/>
        <w:t xml:space="preserve"> */</w:t>
        <w:br/>
        <w:t>export async function addMilestone(projectId, investorId, body) {</w:t>
        <w:br/>
        <w:t xml:space="preserve">  const statusFR = DB_STATUS.has(body.status) ? body.status : (REVERSE_STATUS_MAP[body.status] ?? body.status);</w:t>
        <w:br/>
        <w:t xml:space="preserve">  const payload = {</w:t>
        <w:br/>
        <w:t xml:space="preserve">    ...body,</w:t>
        <w:br/>
        <w:t xml:space="preserve">    status: statusFR, // "Payé" | "Pas payé" | "Annulé" | "En cours"</w:t>
        <w:br/>
        <w:t xml:space="preserve">  };</w:t>
        <w:br/>
        <w:t xml:space="preserve">  const { data } = await api.post(</w:t>
        <w:br/>
        <w:t xml:space="preserve">    `/projects/${projectId}/investors/${investorId}/milestones`,</w:t>
        <w:br/>
        <w:t xml:space="preserve">    payload</w:t>
        <w:br/>
        <w:t xml:space="preserve">  );</w:t>
        <w:br/>
        <w:t xml:space="preserve">  return data; // 201 + objet créé</w:t>
        <w:br/>
        <w:t>}</w:t>
        <w:br/>
        <w:br/>
        <w:t>/**</w:t>
        <w:br/>
        <w:t xml:space="preserve"> * Mise à jour jalon (ex: changer statut).</w:t>
        <w:br/>
        <w:t xml:space="preserve"> * `body.status` peut être interne ("payee") ou FR ("Payé"), on mappe vers FR pour la DB.</w:t>
        <w:br/>
        <w:t xml:space="preserve"> */</w:t>
        <w:br/>
        <w:t>export async function updateMilestone(projectId, investorId, milestoneId, body) {</w:t>
        <w:br/>
        <w:t xml:space="preserve">  const statusFR = body.status != null</w:t>
        <w:br/>
        <w:t xml:space="preserve">    ? (DB_STATUS.has(body.status) ? body.status : (REVERSE_STATUS_MAP[body.status] ?? body.status))</w:t>
        <w:br/>
        <w:t xml:space="preserve">    : undefined;</w:t>
        <w:br/>
        <w:br/>
        <w:t xml:space="preserve">  const payload = {</w:t>
        <w:br/>
        <w:t xml:space="preserve">    ...body,</w:t>
        <w:br/>
        <w:t xml:space="preserve">    ...(statusFR != null ? { status: statusFR } : {}), // n'envoie status que si présent</w:t>
        <w:br/>
        <w:t xml:space="preserve">  };</w:t>
        <w:br/>
        <w:br/>
        <w:t xml:space="preserve">  const { data } = await api.put(</w:t>
        <w:br/>
        <w:t xml:space="preserve">    `/projects/${projectId}/investors/${investorId}/milestones/${milestoneId}`,</w:t>
        <w:br/>
        <w:t xml:space="preserve">    payload</w:t>
        <w:br/>
        <w:t xml:space="preserve">  );</w:t>
        <w:br/>
        <w:t xml:space="preserve">  return data;</w:t>
        <w:br/>
        <w:t>}</w:t>
        <w:br/>
        <w:br/>
        <w:t>export const createInvestor = (payload) =&gt;</w:t>
        <w:br/>
        <w:t xml:space="preserve">  api.post('/investors', payload).then((r) =&gt; r.data);</w:t>
        <w:br/>
      </w:r>
    </w:p>
    <w:p>
      <w:pPr>
        <w:pStyle w:val="Heading2"/>
      </w:pPr>
      <w:r>
        <w:t>C:/Users/rescue123/Documents/DEV/CRM/crm-frontend\src\assets\react.svg</w:t>
      </w:r>
    </w:p>
    <w:p>
      <w:r>
        <w:rPr>
          <w:rFonts w:ascii="Courier New" w:hAnsi="Courier New"/>
          <w:sz w:val="20"/>
        </w:rPr>
        <w:t>&lt;svg xmlns="http://www.w3.org/2000/svg" xmlns:xlink="http://www.w3.org/1999/xlink" aria-hidden="true" role="img" class="iconify iconify--logos" width="35.93" height="32" preserveAspectRatio="xMidYMid meet" viewBox="0 0 256 228"&gt;&lt;path fill="#00D8FF" d="M210.483 73.824a171.49 171.49 0 0 0-8.24-2.597c.465-1.9.893-3.777 1.273-5.621c6.238-30.281 2.16-54.676-11.769-62.708c-13.355-7.7-35.196.329-57.254 19.526a171.23 171.23 0 0 0-6.375 5.848a155.866 155.866 0 0 0-4.241-3.917C100.759 3.829 77.587-4.822 63.673 3.233C50.33 10.957 46.379 33.89 51.995 62.588a170.974 170.974 0 0 0 1.892 8.48c-3.28.932-6.445 1.924-9.474 2.98C17.309 83.498 0 98.307 0 113.668c0 15.865 18.582 31.778 46.812 41.427a145.52 145.52 0 0 0 6.921 2.165a167.467 167.467 0 0 0-2.01 9.138c-5.354 28.2-1.173 50.591 12.134 58.266c13.744 7.926 36.812-.22 59.273-19.855a145.567 145.567 0 0 0 5.342-4.923a168.064 168.064 0 0 0 6.92 6.314c21.758 18.722 43.246 26.282 56.54 18.586c13.731-7.949 18.194-32.003 12.4-61.268a145.016 145.016 0 0 0-1.535-6.842c1.62-.48 3.21-.974 4.76-1.488c29.348-9.723 48.443-25.443 48.443-41.52c0-15.417-17.868-30.326-45.517-39.844Zm-6.365 70.984c-1.4.463-2.836.91-4.3 1.345c-3.24-10.257-7.612-21.163-12.963-32.432c5.106-11 9.31-21.767 12.459-31.957c2.619.758 5.16 1.557 7.61 2.4c23.69 8.156 38.14 20.213 38.14 29.504c0 9.896-15.606 22.743-40.946 31.14Zm-10.514 20.834c2.562 12.94 2.927 24.64 1.23 33.787c-1.524 8.219-4.59 13.698-8.382 15.893c-8.067 4.67-25.32-1.4-43.927-17.412a156.726 156.726 0 0 1-6.437-5.87c7.214-7.889 14.423-17.06 21.459-27.246c12.376-1.098 24.068-2.894 34.671-5.345a134.17 134.17 0 0 1 1.386 6.193ZM87.276 214.515c-7.882 2.783-14.16 2.863-17.955.675c-8.075-4.657-11.432-22.636-6.853-46.752a156.923 156.923 0 0 1 1.869-8.499c10.486 2.32 22.093 3.988 34.498 4.994c7.084 9.967 14.501 19.128 21.976 27.15a134.668 134.668 0 0 1-4.877 4.492c-9.933 8.682-19.886 14.842-28.658 17.94ZM50.35 144.747c-12.483-4.267-22.792-9.812-29.858-15.863c-6.35-5.437-9.555-10.836-9.555-15.216c0-9.322 13.897-21.212 37.076-29.293c2.813-.98 5.757-1.905 8.812-2.773c3.204 10.42 7.406 21.315 12.477 32.332c-5.137 11.18-9.399 22.249-12.634 32.792a134.718 134.718 0 0 1-6.318-1.979Zm12.378-84.26c-4.811-24.587-1.616-43.134 6.425-47.789c8.564-4.958 27.502 2.111 47.463 19.835a144.318 144.318 0 0 1 3.841 3.545c-7.438 7.987-14.787 17.08-21.808 26.988c-12.04 1.116-23.565 2.908-34.161 5.309a160.342 160.342 0 0 1-1.76-7.887Zm110.427 27.268a347.8 347.8 0 0 0-7.785-12.803c8.168 1.033 15.994 2.404 23.343 4.08c-2.206 7.072-4.956 14.465-8.193 22.045a381.151 381.151 0 0 0-7.365-13.322Zm-45.032-43.861c5.044 5.465 10.096 11.566 15.065 18.186a322.04 322.04 0 0 0-30.257-.006c4.974-6.559 10.069-12.652 15.192-18.18ZM82.802 87.83a323.167 323.167 0 0 0-7.227 13.238c-3.184-7.553-5.909-14.98-8.134-22.152c7.304-1.634 15.093-2.97 23.209-3.984a321.524 321.524 0 0 0-7.848 12.897Zm8.081 65.352c-8.385-.936-16.291-2.203-23.593-3.793c2.26-7.3 5.045-14.885 8.298-22.6a321.187 321.187 0 0 0 7.257 13.246c2.594 4.48 5.28 8.868 8.038 13.147Zm37.542 31.03c-5.184-5.592-10.354-11.779-15.403-18.433c4.902.192 9.899.29 14.978.29c5.218 0 10.376-.117 15.453-.343c-4.985 6.774-10.018 12.97-15.028 18.486Zm52.198-57.817c3.422 7.8 6.306 15.345 8.596 22.52c-7.422 1.694-15.436 3.058-23.88 4.071a382.417 382.417 0 0 0 7.859-13.026a347.403 347.403 0 0 0 7.425-13.565Zm-16.898 8.101a358.557 358.557 0 0 1-12.281 19.815a329.4 329.4 0 0 1-23.444.823c-7.967 0-15.716-.248-23.178-.732a310.202 310.202 0 0 1-12.513-19.846h.001a307.41 307.41 0 0 1-10.923-20.627a310.278 310.278 0 0 1 10.89-20.637l-.001.001a307.318 307.318 0 0 1 12.413-19.761c7.613-.576 15.42-.876 23.31-.876H128c7.926 0 15.743.303 23.354.883a329.357 329.357 0 0 1 12.335 19.695a358.489 358.489 0 0 1 11.036 20.54a329.472 329.472 0 0 1-11 20.722Zm22.56-122.124c8.572 4.944 11.906 24.881 6.52 51.026c-.344 1.668-.73 3.367-1.15 5.09c-10.622-2.452-22.155-4.275-34.23-5.408c-7.034-10.017-14.323-19.124-21.64-27.008a160.789 160.789 0 0 1 5.888-5.4c18.9-16.447 36.564-22.941 44.612-18.3ZM128 90.808c12.625 0 22.86 10.235 22.86 22.86s-10.235 22.86-22.86 22.86s-22.86-10.235-22.86-22.86s10.235-22.86 22.86-22.86Z"&gt;&lt;/path&gt;&lt;/svg&gt;</w:t>
      </w:r>
    </w:p>
    <w:p>
      <w:pPr>
        <w:pStyle w:val="Heading2"/>
      </w:pPr>
      <w:r>
        <w:t>C:/Users/rescue123/Documents/DEV/CRM/crm-frontend\src\components\AutocompleteAdresse.jsx</w:t>
      </w:r>
    </w:p>
    <w:p>
      <w:r>
        <w:rPr>
          <w:rFonts w:ascii="Courier New" w:hAnsi="Courier New"/>
          <w:sz w:val="20"/>
        </w:rPr>
        <w:t>import { Autocomplete, TextField, CircularProgress } from "@mui/material";</w:t>
        <w:br/>
        <w:t>import { useState } from "react";</w:t>
        <w:br/>
        <w:t>import axios from "axios";</w:t>
        <w:br/>
        <w:br/>
        <w:t>export default function AutocompleteAdresse({ value, onChange, onCoords }) {</w:t>
        <w:br/>
        <w:t xml:space="preserve">  const [options, setOptions] = useState([]);</w:t>
        <w:br/>
        <w:t xml:space="preserve">  const [loading, setLoading] = useState(false);</w:t>
        <w:br/>
        <w:br/>
        <w:t xml:space="preserve">  // Quand on tape dans le champ :</w:t>
        <w:br/>
        <w:t xml:space="preserve">  const handleInputChange = async (event, inputValue) =&gt; {</w:t>
        <w:br/>
        <w:t xml:space="preserve">    if (!inputValue || inputValue.length &lt; 3) {</w:t>
        <w:br/>
        <w:t xml:space="preserve">      setOptions([]);</w:t>
        <w:br/>
        <w:t xml:space="preserve">      return;</w:t>
        <w:br/>
        <w:t xml:space="preserve">    }</w:t>
        <w:br/>
        <w:t xml:space="preserve">    setLoading(true);</w:t>
        <w:br/>
        <w:t xml:space="preserve">    try {</w:t>
        <w:br/>
        <w:t xml:space="preserve">      const res = await axios.get("https://api-adresse.data.gouv.fr/search", {</w:t>
        <w:br/>
        <w:t xml:space="preserve">        params: { q: inputValue, limit: 10 }</w:t>
        <w:br/>
        <w:t xml:space="preserve">      });</w:t>
        <w:br/>
        <w:t xml:space="preserve">      setOptions(res.data.features);</w:t>
        <w:br/>
        <w:t xml:space="preserve">    } catch {</w:t>
        <w:br/>
        <w:t xml:space="preserve">      setOptions([]);</w:t>
        <w:br/>
        <w:t xml:space="preserve">    }</w:t>
        <w:br/>
        <w:t xml:space="preserve">    setLoading(false);</w:t>
        <w:br/>
        <w:t xml:space="preserve">  };</w:t>
        <w:br/>
        <w:br/>
        <w:t xml:space="preserve">  // Quand on sélectionne une adresse :</w:t>
        <w:br/>
        <w:t xml:space="preserve">  const handleChange = (event, newValue) =&gt; {</w:t>
        <w:br/>
        <w:t xml:space="preserve">    if (newValue) {</w:t>
        <w:br/>
        <w:t xml:space="preserve">      // Récupère l'adresse, la lat/lon</w:t>
        <w:br/>
        <w:t xml:space="preserve">      onChange(newValue.properties.label);</w:t>
        <w:br/>
        <w:t xml:space="preserve">      if (onCoords) {</w:t>
        <w:br/>
        <w:t xml:space="preserve">        onCoords({</w:t>
        <w:br/>
        <w:t xml:space="preserve">          latitude: newValue.geometry.coordinates[1],</w:t>
        <w:br/>
        <w:t xml:space="preserve">          longitude: newValue.geometry.coordinates[0]</w:t>
        <w:br/>
        <w:t xml:space="preserve">        });</w:t>
        <w:br/>
        <w:t xml:space="preserve">      }</w:t>
        <w:br/>
        <w:t xml:space="preserve">    } else {</w:t>
        <w:br/>
        <w:t xml:space="preserve">      onChange("");</w:t>
        <w:br/>
        <w:t xml:space="preserve">      if (onCoords) onCoords({ latitude: null, longitude: null });</w:t>
        <w:br/>
        <w:t xml:space="preserve">    }</w:t>
        <w:br/>
        <w:t xml:space="preserve">  };</w:t>
        <w:br/>
        <w:br/>
        <w:t xml:space="preserve">  return (</w:t>
        <w:br/>
        <w:t xml:space="preserve">    &lt;Autocomplete</w:t>
        <w:br/>
        <w:t xml:space="preserve">      freeSolo</w:t>
        <w:br/>
        <w:t xml:space="preserve">      options={options}</w:t>
        <w:br/>
        <w:t xml:space="preserve">      loading={loading}</w:t>
        <w:br/>
        <w:t xml:space="preserve">      getOptionLabel={option =&gt;</w:t>
        <w:br/>
        <w:t xml:space="preserve">        typeof option === "string" ? option : option.properties.label</w:t>
        <w:br/>
        <w:t xml:space="preserve">      }</w:t>
        <w:br/>
        <w:t xml:space="preserve">      onInputChange={handleInputChange}</w:t>
        <w:br/>
        <w:t xml:space="preserve">      onChange={handleChange}</w:t>
        <w:br/>
        <w:t xml:space="preserve">      filterOptions={x =&gt; x} // pas de filtrage côté client</w:t>
        <w:br/>
        <w:t xml:space="preserve">      renderInput={params =&gt; (</w:t>
        <w:br/>
        <w:t xml:space="preserve">        &lt;TextField</w:t>
        <w:br/>
        <w:t xml:space="preserve">          {...params}</w:t>
        <w:br/>
        <w:t xml:space="preserve">          label="Adresse *"</w:t>
        <w:br/>
        <w:t xml:space="preserve">          value={value}</w:t>
        <w:br/>
        <w:t xml:space="preserve">          fullWidth</w:t>
        <w:br/>
        <w:t xml:space="preserve">          sx={{ mb: 2 }}</w:t>
        <w:br/>
        <w:t xml:space="preserve">          InputProps={{</w:t>
        <w:br/>
        <w:t xml:space="preserve">            ...params.InputProps,</w:t>
        <w:br/>
        <w:t xml:space="preserve">            endAdornment: (</w:t>
        <w:br/>
        <w:t xml:space="preserve">              &lt;&gt;</w:t>
        <w:br/>
        <w:t xml:space="preserve">                {loading ? &lt;CircularProgress color="inherit" size={20} /&gt; : null}</w:t>
        <w:br/>
        <w:t xml:space="preserve">                {params.InputProps.endAdornment}</w:t>
        <w:br/>
        <w:t xml:space="preserve">              &lt;/&gt;</w:t>
        <w:br/>
        <w:t xml:space="preserve">            ),</w:t>
        <w:br/>
        <w:t xml:space="preserve">          }}</w:t>
        <w:br/>
        <w:t xml:space="preserve">        /&gt;</w:t>
        <w:br/>
        <w:t xml:space="preserve">      )}</w:t>
        <w:br/>
        <w:t xml:space="preserve">    /&gt;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C:/Users/rescue123/Documents/DEV/CRM/crm-frontend\src\components\Header.jsx</w:t>
      </w:r>
    </w:p>
    <w:p>
      <w:r>
        <w:rPr>
          <w:rFonts w:ascii="Courier New" w:hAnsi="Courier New"/>
          <w:sz w:val="20"/>
        </w:rPr>
        <w:t>import { useContext } from "react";</w:t>
        <w:br/>
        <w:t>import { AppBar, Toolbar, Typography, Button, Box } from "@mui/material";</w:t>
        <w:br/>
        <w:t>import { Link, useNavigate, useLocation } from "react-router-dom";</w:t>
        <w:br/>
        <w:t>import { AuthContext } from "../contexts/AuthContext";</w:t>
        <w:br/>
        <w:br/>
        <w:t>export default function Header() {</w:t>
        <w:br/>
        <w:t xml:space="preserve">  const { token, user, logout } = useContext(AuthContext);</w:t>
        <w:br/>
        <w:t xml:space="preserve">  const navigate = useNavigate();</w:t>
        <w:br/>
        <w:t xml:space="preserve">  const location = useLocation();</w:t>
        <w:br/>
        <w:br/>
        <w:t xml:space="preserve">  const handleLogout = () =&gt; {</w:t>
        <w:br/>
        <w:t xml:space="preserve">    logout();</w:t>
        <w:br/>
        <w:t xml:space="preserve">    navigate("/login");</w:t>
        <w:br/>
        <w:t xml:space="preserve">  };</w:t>
        <w:br/>
        <w:br/>
        <w:t xml:space="preserve">  // Logo clickable : va toujours sur le dashboard si connecté, sinon accueil</w:t>
        <w:br/>
        <w:t xml:space="preserve">  const handleLogoClick = () =&gt; {</w:t>
        <w:br/>
        <w:t xml:space="preserve">    if (token) navigate("/projects");</w:t>
        <w:br/>
        <w:t xml:space="preserve">    else navigate("/login");</w:t>
        <w:br/>
        <w:t xml:space="preserve">  };</w:t>
        <w:br/>
        <w:br/>
        <w:t xml:space="preserve">  return (</w:t>
        <w:br/>
        <w:t xml:space="preserve">    &lt;AppBar position="fixed" sx={{ background: "#0288d1", zIndex: 1200 }}&gt;</w:t>
        <w:br/>
        <w:t xml:space="preserve">      &lt;Toolbar sx={{ display: "flex", justifyContent: "space-between", minHeight: 64 }}&gt;</w:t>
        <w:br/>
        <w:t xml:space="preserve">        {/* Logo / App Name */}</w:t>
        <w:br/>
        <w:t xml:space="preserve">        &lt;Box sx={{ display: "flex", alignItems: "center", cursor: "pointer" }} onClick={handleLogoClick}&gt;</w:t>
        <w:br/>
        <w:t xml:space="preserve">          &lt;Typography variant="h6" fontWeight={800} sx={{ color: "white", mr: 1 }}&gt;</w:t>
        <w:br/>
        <w:t xml:space="preserve">            🌞 Gestion des Projets Solaires</w:t>
        <w:br/>
        <w:t xml:space="preserve">          &lt;/Typography&gt;</w:t>
        <w:br/>
        <w:t xml:space="preserve">        &lt;/Box&gt;</w:t>
        <w:br/>
        <w:t xml:space="preserve">        {/* Navigation boutons */}</w:t>
        <w:br/>
        <w:t xml:space="preserve">        &lt;Box sx={{ display: "flex", alignItems: "center", gap: 1 }}&gt;</w:t>
        <w:br/>
        <w:t xml:space="preserve">          {token ? (</w:t>
        <w:br/>
        <w:t xml:space="preserve">            &lt;&gt;</w:t>
        <w:br/>
        <w:t xml:space="preserve">              &lt;Button</w:t>
        <w:br/>
        <w:t xml:space="preserve">                color={location.pathname === "/projects" ? "success" : "inherit"}</w:t>
        <w:br/>
        <w:t xml:space="preserve">                variant="text"</w:t>
        <w:br/>
        <w:t xml:space="preserve">                component={Link}</w:t>
        <w:br/>
        <w:t xml:space="preserve">                to="/projects"</w:t>
        <w:br/>
        <w:t xml:space="preserve">                sx={{ fontWeight: 600 }}</w:t>
        <w:br/>
        <w:t xml:space="preserve">              &gt;</w:t>
        <w:br/>
        <w:t xml:space="preserve">                Dashboard</w:t>
        <w:br/>
        <w:t xml:space="preserve">              &lt;/Button&gt;</w:t>
        <w:br/>
        <w:t xml:space="preserve">              &lt;Button</w:t>
        <w:br/>
        <w:t xml:space="preserve">  color={location.pathname === "/carte" ? "success" : "inherit"}</w:t>
        <w:br/>
        <w:t xml:space="preserve">  variant="text"</w:t>
        <w:br/>
        <w:t xml:space="preserve">  component={Link}</w:t>
        <w:br/>
        <w:t xml:space="preserve">  to="/carte"</w:t>
        <w:br/>
        <w:t xml:space="preserve">  sx={{ fontWeight: 600 }}</w:t>
        <w:br/>
        <w:t>&gt;</w:t>
        <w:br/>
        <w:t xml:space="preserve">  Carte des projets</w:t>
        <w:br/>
        <w:t>&lt;/Button&gt;</w:t>
        <w:br/>
        <w:t xml:space="preserve">              &lt;Typography sx={{ mx: 2, fontWeight: 600, color: "#fff" }}&gt;</w:t>
        <w:br/>
        <w:t xml:space="preserve">                {user?.name}</w:t>
        <w:br/>
        <w:t xml:space="preserve">                {user?.role === "admin" &amp;&amp; (</w:t>
        <w:br/>
        <w:t xml:space="preserve">                  &lt;span style={{</w:t>
        <w:br/>
        <w:t xml:space="preserve">                    background: "#06c270", color: "#fff",</w:t>
        <w:br/>
        <w:t xml:space="preserve">                    fontSize: "12px", padding: "2px 8px", borderRadius: "1em",</w:t>
        <w:br/>
        <w:t xml:space="preserve">                    marginLeft: 8, fontWeight: 600</w:t>
        <w:br/>
        <w:t xml:space="preserve">                  }}&gt;</w:t>
        <w:br/>
        <w:t xml:space="preserve">                    Admin</w:t>
        <w:br/>
        <w:t xml:space="preserve">                  &lt;/span&gt;</w:t>
        <w:br/>
        <w:t xml:space="preserve">                )}</w:t>
        <w:br/>
        <w:t xml:space="preserve">              &lt;/Typography&gt;</w:t>
        <w:br/>
        <w:t xml:space="preserve">              &lt;Button variant="outlined" sx={{</w:t>
        <w:br/>
        <w:t xml:space="preserve">                color: "#fff", borderColor: "#fff",</w:t>
        <w:br/>
        <w:t xml:space="preserve">                "&amp;:hover": { borderColor: "#fff", background: "rgba(255,255,255,0.05)" }</w:t>
        <w:br/>
        <w:t xml:space="preserve">              }} onClick={handleLogout}&gt;Déconnexion&lt;/Button&gt;</w:t>
        <w:br/>
        <w:t xml:space="preserve">            &lt;/&gt;</w:t>
        <w:br/>
        <w:t xml:space="preserve">          ) : (</w:t>
        <w:br/>
        <w:t xml:space="preserve">            &lt;Button</w:t>
        <w:br/>
        <w:t xml:space="preserve">              variant="contained"</w:t>
        <w:br/>
        <w:t xml:space="preserve">              color="success"</w:t>
        <w:br/>
        <w:t xml:space="preserve">              component={Link}</w:t>
        <w:br/>
        <w:t xml:space="preserve">              to="/login"</w:t>
        <w:br/>
        <w:t xml:space="preserve">              sx={{ fontWeight: 600 }}</w:t>
        <w:br/>
        <w:t xml:space="preserve">            &gt;</w:t>
        <w:br/>
        <w:t xml:space="preserve">              Se connecter</w:t>
        <w:br/>
        <w:t xml:space="preserve">            &lt;/Button&gt;</w:t>
        <w:br/>
        <w:t xml:space="preserve">          )}</w:t>
        <w:br/>
        <w:t xml:space="preserve">        &lt;/Box&gt;</w:t>
        <w:br/>
        <w:t xml:space="preserve">      &lt;/Toolbar&gt;</w:t>
        <w:br/>
        <w:t xml:space="preserve">    &lt;/AppBar&gt;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C:/Users/rescue123/Documents/DEV/CRM/crm-frontend\src\components\dashboard\OverdueMilestones.jsx</w:t>
      </w:r>
    </w:p>
    <w:p>
      <w:r>
        <w:rPr>
          <w:rFonts w:ascii="Courier New" w:hAnsi="Courier New"/>
          <w:sz w:val="20"/>
        </w:rPr>
        <w:t>import { useEffect, useState } from "react";</w:t>
        <w:br/>
        <w:t>import { Paper, Typography, List, ListItem, ListItemText, Chip, Box } from "@mui/material";</w:t>
        <w:br/>
        <w:t>import api from "../../api/axios";</w:t>
        <w:br/>
        <w:br/>
        <w:t>function normalize(s) {</w:t>
        <w:br/>
        <w:t xml:space="preserve">  return String(s ?? "")</w:t>
        <w:br/>
        <w:t xml:space="preserve">    .toLowerCase()</w:t>
        <w:br/>
        <w:t xml:space="preserve">    .normalize("NFD").replace(/\p{Diacritic}/gu, "")</w:t>
        <w:br/>
        <w:t xml:space="preserve">    .replace(/_/g, " ")</w:t>
        <w:br/>
        <w:t xml:space="preserve">    .replace(/\s+/g, " ")</w:t>
        <w:br/>
        <w:t xml:space="preserve">    .trim();</w:t>
        <w:br/>
        <w:t>}</w:t>
        <w:br/>
        <w:t>function isClosedStatus(status) {</w:t>
        <w:br/>
        <w:t xml:space="preserve">  const n = normalize(status);</w:t>
        <w:br/>
        <w:t xml:space="preserve">  return n === "paye" || n === "payee" || n === "annule";</w:t>
        <w:br/>
        <w:t>}</w:t>
        <w:br/>
        <w:t>function startOfDay(d) {</w:t>
        <w:br/>
        <w:t xml:space="preserve">  const x = new Date(d);</w:t>
        <w:br/>
        <w:t xml:space="preserve">  x.setHours(0, 0, 0, 0);</w:t>
        <w:br/>
        <w:t xml:space="preserve">  return x;</w:t>
        <w:br/>
        <w:t>}</w:t>
        <w:br/>
        <w:br/>
        <w:t>export default function OverdueMilestones() {</w:t>
        <w:br/>
        <w:t xml:space="preserve">  const [items, setItems] = useState([]);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const { data } = await api.get("/milestones/overdue");</w:t>
        <w:br/>
        <w:t xml:space="preserve">        const arr = Array.isArray(data) ? data : [];</w:t>
        <w:br/>
        <w:t xml:space="preserve">        const today0 = startOfDay(new Date());</w:t>
        <w:br/>
        <w:t xml:space="preserve">        const filtered = arr</w:t>
        <w:br/>
        <w:t xml:space="preserve">          .filter(m =&gt; m?.due_date)</w:t>
        <w:br/>
        <w:t xml:space="preserve">          .filter(m =&gt; startOfDay(m.due_date) &lt; today0)</w:t>
        <w:br/>
        <w:t xml:space="preserve">          .filter(m =&gt; !isClosedStatus(m?.status))</w:t>
        <w:br/>
        <w:t xml:space="preserve">          .sort((a, b) =&gt; new Date(a.due_date) - new Date(b.due_date));</w:t>
        <w:br/>
        <w:t xml:space="preserve">        setItems(filtered.slice(0, 8));</w:t>
        <w:br/>
        <w:t xml:space="preserve">      } catch (e) {</w:t>
        <w:br/>
        <w:t xml:space="preserve">        console.error("Erreur chargement jalons en retard", e);</w:t>
        <w:br/>
        <w:t xml:space="preserve">        setItems([]);</w:t>
        <w:br/>
        <w:t xml:space="preserve">      }</w:t>
        <w:br/>
        <w:t xml:space="preserve">    })();</w:t>
        <w:br/>
        <w:t xml:space="preserve">  }, []);</w:t>
        <w:br/>
        <w:br/>
        <w:t xml:space="preserve">  const count = items.length;</w:t>
        <w:br/>
        <w:br/>
        <w:t xml:space="preserve">  return (</w:t>
        <w:br/>
        <w:t xml:space="preserve">    &lt;Paper</w:t>
        <w:br/>
        <w:t xml:space="preserve">      sx={{</w:t>
        <w:br/>
        <w:t xml:space="preserve">        p: { xs: 1.5, md: 2 },</w:t>
        <w:br/>
        <w:t xml:space="preserve">        borderRadius: 3,</w:t>
        <w:br/>
        <w:t xml:space="preserve">        boxShadow: { xs: 1, md: 3 },</w:t>
        <w:br/>
        <w:t xml:space="preserve">        height: "100%",</w:t>
        <w:br/>
        <w:t xml:space="preserve">        display: "flex",</w:t>
        <w:br/>
        <w:t xml:space="preserve">        flexDirection: "column",</w:t>
        <w:br/>
        <w:t xml:space="preserve">        gap: 1,</w:t>
        <w:br/>
        <w:t xml:space="preserve">        m: { xs: 0, md: 2 },</w:t>
        <w:br/>
        <w:t xml:space="preserve">        minWidth: { xs: 260, md: 'auto' },</w:t>
        <w:br/>
        <w:t xml:space="preserve">      }}</w:t>
        <w:br/>
        <w:t xml:space="preserve">    &gt;</w:t>
        <w:br/>
        <w:t xml:space="preserve">      &lt;Typography fontWeight={700}&gt;⏳ Jalons en retard&lt;/Typography&gt;</w:t>
        <w:br/>
        <w:t xml:space="preserve">      &lt;Typography variant="caption" color="text.secondary" sx={{ mb: 0.5 }}&gt;</w:t>
        <w:br/>
        <w:t xml:space="preserve">        {count === 0 ? "Aucun jalon en retard 🎉" : ""}</w:t>
        <w:br/>
        <w:t xml:space="preserve">      &lt;/Typography&gt;</w:t>
        <w:br/>
        <w:t xml:space="preserve">      &lt;Box sx={{ flex: 1, minHeight: 0, overflowY: "auto", maxHeight: { xs: 180, md: 'none' } }}&gt;</w:t>
        <w:br/>
        <w:t xml:space="preserve">        &lt;List dense&gt;</w:t>
        <w:br/>
        <w:t xml:space="preserve">          {items.map(m =&gt; {</w:t>
        <w:br/>
        <w:t xml:space="preserve">            const d = m.due_date ? new Date(m.due_date) : null;</w:t>
        <w:br/>
        <w:t xml:space="preserve">            return (</w:t>
        <w:br/>
        <w:t xml:space="preserve">              &lt;ListItem</w:t>
        <w:br/>
        <w:t xml:space="preserve">                key={m.id}</w:t>
        <w:br/>
        <w:t xml:space="preserve">                sx={{ py: 0.5, cursor: "pointer", "&amp;:hover": { bgcolor: "#fafafa" }, borderRadius: 1 }}</w:t>
        <w:br/>
        <w:t xml:space="preserve">                onClick={() =&gt; window.location.assign(`/projects/${m.project_id}`)}</w:t>
        <w:br/>
        <w:t xml:space="preserve">                secondaryAction={</w:t>
        <w:br/>
        <w:t xml:space="preserve">                  d ? &lt;Chip size="small" color="error" label={d.toLocaleDateString("fr-FR")} /&gt; : null</w:t>
        <w:br/>
        <w:t xml:space="preserve">                }</w:t>
        <w:br/>
        <w:t xml:space="preserve">              &gt;</w:t>
        <w:br/>
        <w:t xml:space="preserve">                &lt;ListItemText</w:t>
        <w:br/>
        <w:t xml:space="preserve">                  primary={&lt;b&gt;{m.label || "Jalon"}&lt;/b&gt;}</w:t>
        <w:br/>
        <w:t xml:space="preserve">                  secondary={`${m.project_name ?? "Projet"}${m.investor_name ? " • " + m.investor_name : ""}`}</w:t>
        <w:br/>
        <w:t xml:space="preserve">                /&gt;</w:t>
        <w:br/>
        <w:t xml:space="preserve">              &lt;/ListItem&gt;</w:t>
        <w:br/>
        <w:t xml:space="preserve">            );</w:t>
        <w:br/>
        <w:t xml:space="preserve">          })}</w:t>
        <w:br/>
        <w:t xml:space="preserve">        &lt;/List&gt;</w:t>
        <w:br/>
        <w:t xml:space="preserve">      &lt;/Box&gt;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C:/Users/rescue123/Documents/DEV/CRM/crm-frontend\src\components\dashboard\ProjectStatusDonut.jsx</w:t>
      </w:r>
    </w:p>
    <w:p>
      <w:r>
        <w:rPr>
          <w:rFonts w:ascii="Courier New" w:hAnsi="Courier New"/>
          <w:sz w:val="20"/>
        </w:rPr>
        <w:t>// components/dashboard/ProjectStatusDonut.jsx</w:t>
        <w:br/>
        <w:t>import * as React from 'react';</w:t>
        <w:br/>
        <w:t>import { Box, Paper, Typography, useMediaQuery } from '@mui/material';</w:t>
        <w:br/>
        <w:t>import { useTheme } from '@mui/material/styles';</w:t>
        <w:br/>
        <w:t>import { PieChart, pieArcLabelClasses } from '@mui/x-charts/PieChart';</w:t>
        <w:br/>
        <w:br/>
        <w:t>export default function ProjectStatusDonut({ counts }) {</w:t>
        <w:br/>
        <w:t xml:space="preserve">  const theme = useTheme();</w:t>
        <w:br/>
        <w:t xml:space="preserve">  const isMobile = useMediaQuery(theme.breakpoints.down('sm'));</w:t>
        <w:br/>
        <w:t xml:space="preserve">  const size = isMobile ? { width: 260, height: 200 } : { width: 400, height: 240 };</w:t>
        <w:br/>
        <w:br/>
        <w:t xml:space="preserve">  const safeCounts = counts ?? { enCours: 150, terminee: 300, annulee: 50 };</w:t>
        <w:br/>
        <w:br/>
        <w:t xml:space="preserve">  const data = [</w:t>
        <w:br/>
        <w:t xml:space="preserve">    { id: 0, label: 'En cours', value: safeCounts.enCours ?? 0 },</w:t>
        <w:br/>
        <w:t xml:space="preserve">    { id: 1, label: 'Terminée', value: safeCounts.terminee ?? 0 },</w:t>
        <w:br/>
        <w:t xml:space="preserve">    { id: 2, label: 'Annulée', value: safeCounts.annulee ?? 0 },</w:t>
        <w:br/>
        <w:t xml:space="preserve">  ];</w:t>
        <w:br/>
        <w:br/>
        <w:t xml:space="preserve">  const total = data.reduce((s, d) =&gt; s + d.value, 0);</w:t>
        <w:br/>
        <w:br/>
        <w:t xml:space="preserve">  const colors = [</w:t>
        <w:br/>
        <w:t xml:space="preserve">    theme.palette.info.main,</w:t>
        <w:br/>
        <w:t xml:space="preserve">    theme.palette.success.main,</w:t>
        <w:br/>
        <w:t xml:space="preserve">    theme.palette.error.main,</w:t>
        <w:br/>
        <w:t xml:space="preserve">  ];</w:t>
        <w:br/>
        <w:br/>
        <w:t xml:space="preserve">  const valueFormatter = (item) =&gt; `${item.value}`;</w:t>
        <w:br/>
        <w:br/>
        <w:t xml:space="preserve">  return (</w:t>
        <w:br/>
        <w:t xml:space="preserve">    &lt;Paper</w:t>
        <w:br/>
        <w:t xml:space="preserve">      sx={{</w:t>
        <w:br/>
        <w:t xml:space="preserve">        p: { xs: 1.5, md: 2 },</w:t>
        <w:br/>
        <w:t xml:space="preserve">        borderRadius: 3,</w:t>
        <w:br/>
        <w:t xml:space="preserve">        boxShadow: { xs: 1, md: 3 },</w:t>
        <w:br/>
        <w:t xml:space="preserve">        height: '100%',</w:t>
        <w:br/>
        <w:t xml:space="preserve">        m: { xs: 0, md: 2 },</w:t>
        <w:br/>
        <w:t xml:space="preserve">        display: 'flex',</w:t>
        <w:br/>
        <w:t xml:space="preserve">        flexDirection: 'column',</w:t>
        <w:br/>
        <w:t xml:space="preserve">        alignItems: 'center',</w:t>
        <w:br/>
        <w:t xml:space="preserve">        gap: 1,</w:t>
        <w:br/>
        <w:t xml:space="preserve">        minWidth: { xs: 260, md: 0 },</w:t>
        <w:br/>
        <w:t xml:space="preserve">      }}</w:t>
        <w:br/>
        <w:t xml:space="preserve">    &gt;</w:t>
        <w:br/>
        <w:t xml:space="preserve">      &lt;Typography fontWeight={700}&gt;📊 Répartition des statuts&lt;/Typography&gt;</w:t>
        <w:br/>
        <w:br/>
        <w:t xml:space="preserve">      &lt;Box sx={{ position: 'relative', ...size }}&gt;</w:t>
        <w:br/>
        <w:t xml:space="preserve">        &lt;PieChart</w:t>
        <w:br/>
        <w:t xml:space="preserve">          colors={colors}</w:t>
        <w:br/>
        <w:t xml:space="preserve">          series={[</w:t>
        <w:br/>
        <w:t xml:space="preserve">            {</w:t>
        <w:br/>
        <w:t xml:space="preserve">              data,</w:t>
        <w:br/>
        <w:t xml:space="preserve">              innerRadius: '65%',</w:t>
        <w:br/>
        <w:t xml:space="preserve">              outerRadius: '100%',</w:t>
        <w:br/>
        <w:t xml:space="preserve">              arcLabelMinAngle: 35,</w:t>
        <w:br/>
        <w:t xml:space="preserve">              arcLabelRadius: '60%',</w:t>
        <w:br/>
        <w:t xml:space="preserve">              valueFormatter,</w:t>
        <w:br/>
        <w:t xml:space="preserve">              paddingAngle: 2,</w:t>
        <w:br/>
        <w:t xml:space="preserve">              cornerRadius: 4,</w:t>
        <w:br/>
        <w:t xml:space="preserve">            },</w:t>
        <w:br/>
        <w:t xml:space="preserve">          ]}</w:t>
        <w:br/>
        <w:t xml:space="preserve">          sx={{</w:t>
        <w:br/>
        <w:t xml:space="preserve">            [`&amp; .${pieArcLabelClasses.root}`]: { fontWeight: 'bold' },</w:t>
        <w:br/>
        <w:t xml:space="preserve">          }}</w:t>
        <w:br/>
        <w:t xml:space="preserve">          {...size}</w:t>
        <w:br/>
        <w:t xml:space="preserve">          slotProps={{</w:t>
        <w:br/>
        <w:t xml:space="preserve">            legend: isMobile</w:t>
        <w:br/>
        <w:t xml:space="preserve">              ? { hidden: true }</w:t>
        <w:br/>
        <w:t xml:space="preserve">              : {</w:t>
        <w:br/>
        <w:t xml:space="preserve">                  position: { vertical: 'bottom', horizontal: 'middle' },</w:t>
        <w:br/>
        <w:t xml:space="preserve">                  direction: 'row',</w:t>
        <w:br/>
        <w:t xml:space="preserve">                },</w:t>
        <w:br/>
        <w:t xml:space="preserve">          }}</w:t>
        <w:br/>
        <w:t xml:space="preserve">        /&gt;</w:t>
        <w:br/>
        <w:br/>
        <w:t xml:space="preserve">        &lt;Box</w:t>
        <w:br/>
        <w:t xml:space="preserve">          sx={{</w:t>
        <w:br/>
        <w:t xml:space="preserve">            position: 'absolute',</w:t>
        <w:br/>
        <w:t xml:space="preserve">            inset: 0,</w:t>
        <w:br/>
        <w:t xml:space="preserve">            display: 'flex',</w:t>
        <w:br/>
        <w:t xml:space="preserve">            alignItems: 'center',</w:t>
        <w:br/>
        <w:t xml:space="preserve">            justifyContent: 'center',</w:t>
        <w:br/>
        <w:t xml:space="preserve">            pointerEvents: 'none',</w:t>
        <w:br/>
        <w:t xml:space="preserve">            fontWeight: 800,</w:t>
        <w:br/>
        <w:t xml:space="preserve">            fontSize: 22,</w:t>
        <w:br/>
        <w:t xml:space="preserve">          }}</w:t>
        <w:br/>
        <w:t xml:space="preserve">        &gt;</w:t>
        <w:br/>
        <w:t xml:space="preserve">          {total}</w:t>
        <w:br/>
        <w:t xml:space="preserve">        &lt;/Box&gt;</w:t>
        <w:br/>
        <w:t xml:space="preserve">      &lt;/Box&gt;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C:/Users/rescue123/Documents/DEV/CRM/crm-frontend\src\components\dashboard\RecentActivity.jsx</w:t>
      </w:r>
    </w:p>
    <w:p>
      <w:r>
        <w:rPr>
          <w:rFonts w:ascii="Courier New" w:hAnsi="Courier New"/>
          <w:sz w:val="20"/>
        </w:rPr>
        <w:t>// components/dashboard/RecentActivity.jsx</w:t>
        <w:br/>
        <w:t>import { useEffect, useState } from "react";</w:t>
        <w:br/>
        <w:t>import { Paper, Typography, List, ListItem, ListItemText, Box } from "@mui/material";</w:t>
        <w:br/>
        <w:t>import api from "../../api/axios";</w:t>
        <w:br/>
        <w:br/>
        <w:t>export default function RecentActivity() {</w:t>
        <w:br/>
        <w:t xml:space="preserve">  const [activities, setActivities] = useState([]);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const { data } = await api.get("/activity/recent");</w:t>
        <w:br/>
        <w:t xml:space="preserve">        setActivities(data || []);</w:t>
        <w:br/>
        <w:t xml:space="preserve">      } catch (e) {</w:t>
        <w:br/>
        <w:t xml:space="preserve">        console.error("Erreur activité récente", e);</w:t>
        <w:br/>
        <w:t xml:space="preserve">        setActivities([]);</w:t>
        <w:br/>
        <w:t xml:space="preserve">      }</w:t>
        <w:br/>
        <w:t xml:space="preserve">    })();</w:t>
        <w:br/>
        <w:t xml:space="preserve">  }, []);</w:t>
        <w:br/>
        <w:br/>
        <w:t xml:space="preserve">  return (</w:t>
        <w:br/>
        <w:t xml:space="preserve">    &lt;Paper</w:t>
        <w:br/>
        <w:t xml:space="preserve">      sx={{</w:t>
        <w:br/>
        <w:t xml:space="preserve">        p: { xs: 1.5, md: 2 },</w:t>
        <w:br/>
        <w:t xml:space="preserve">        borderRadius: 3,</w:t>
        <w:br/>
        <w:t xml:space="preserve">        boxShadow: { xs: 1, md: 3 },</w:t>
        <w:br/>
        <w:t xml:space="preserve">        height: "100%",</w:t>
        <w:br/>
        <w:t xml:space="preserve">        m: { xs: 0, md: 2 },</w:t>
        <w:br/>
        <w:t xml:space="preserve">        minWidth: { xs: 260, md: 'auto' },</w:t>
        <w:br/>
        <w:t xml:space="preserve">      }}</w:t>
        <w:br/>
        <w:t xml:space="preserve">    &gt;</w:t>
        <w:br/>
        <w:t xml:space="preserve">      &lt;Typography fontWeight={700} sx={{ mb: 1 }}&gt;🕒 Activité récente&lt;/Typography&gt;</w:t>
        <w:br/>
        <w:t xml:space="preserve">      &lt;Box sx={{ maxHeight: { xs: 180, md: 240 }, overflowY: "auto" }}&gt;</w:t>
        <w:br/>
        <w:t xml:space="preserve">        &lt;List dense&gt;</w:t>
        <w:br/>
        <w:t xml:space="preserve">          {activities.slice(0, 8).map((a, idx) =&gt; (</w:t>
        <w:br/>
        <w:t xml:space="preserve">            &lt;ListItem</w:t>
        <w:br/>
        <w:t xml:space="preserve">              key={idx}</w:t>
        <w:br/>
        <w:t xml:space="preserve">              sx={{ py: 0.5, borderRadius: 1, "&amp;:hover": { bgcolor: "#fafafa" }, cursor: a.project_id ? "pointer" : "default" }}</w:t>
        <w:br/>
        <w:t xml:space="preserve">              onClick={() =&gt; a.project_id &amp;&amp; window.location.assign(`/projects/${a.project_id}`)}</w:t>
        <w:br/>
        <w:t xml:space="preserve">            &gt;</w:t>
        <w:br/>
        <w:t xml:space="preserve">              &lt;ListItemText</w:t>
        <w:br/>
        <w:t xml:space="preserve">                primary={a.text}</w:t>
        <w:br/>
        <w:t xml:space="preserve">                secondary={a.date ? new Date(a.date).toLocaleString("fr-FR") : "—"}</w:t>
        <w:br/>
        <w:t xml:space="preserve">              /&gt;</w:t>
        <w:br/>
        <w:t xml:space="preserve">            &lt;/ListItem&gt;</w:t>
        <w:br/>
        <w:t xml:space="preserve">          ))}</w:t>
        <w:br/>
        <w:t xml:space="preserve">          {activities.length === 0 &amp;&amp; &lt;Typography color="text.secondary"&gt;Aucune activité récente&lt;/Typography&gt;}</w:t>
        <w:br/>
        <w:t xml:space="preserve">        &lt;/List&gt;</w:t>
        <w:br/>
        <w:t xml:space="preserve">      &lt;/Box&gt;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C:/Users/rescue123/Documents/DEV/CRM/crm-frontend\src\components\dashboard\TopInvestors.jsx</w:t>
      </w:r>
    </w:p>
    <w:p>
      <w:r>
        <w:rPr>
          <w:rFonts w:ascii="Courier New" w:hAnsi="Courier New"/>
          <w:sz w:val="20"/>
        </w:rPr>
        <w:t>// components/dashboard/TopInvestors.jsx</w:t>
        <w:br/>
        <w:t>import { useEffect, useState } from "react";</w:t>
        <w:br/>
        <w:t>import { Paper, Typography, Table, TableHead, TableRow, TableCell, TableBody, Box } from "@mui/material";</w:t>
        <w:br/>
        <w:t>import api from "../../api/axios";</w:t>
        <w:br/>
        <w:br/>
        <w:t>export default function TopInvestors() {</w:t>
        <w:br/>
        <w:t xml:space="preserve">  const [rows, setRows] = useState([]);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// Endpoint attendu: GET /api/analytics/top-investors</w:t>
        <w:br/>
        <w:t xml:space="preserve">        // qui retourne: [{ id, name, project_count, upcoming_milestones, last_activity }]</w:t>
        <w:br/>
        <w:t xml:space="preserve">        const { data } = await api.get("/analytics/top-investors");</w:t>
        <w:br/>
        <w:t xml:space="preserve">        setRows(data || []);</w:t>
        <w:br/>
        <w:t xml:space="preserve">      } catch (e) {</w:t>
        <w:br/>
        <w:t xml:space="preserve">        console.error("Erreur top investisseurs", e);</w:t>
        <w:br/>
        <w:t xml:space="preserve">        setRows([]);</w:t>
        <w:br/>
        <w:t xml:space="preserve">      }</w:t>
        <w:br/>
        <w:t xml:space="preserve">    })();</w:t>
        <w:br/>
        <w:t xml:space="preserve">  }, []);</w:t>
        <w:br/>
        <w:br/>
        <w:t xml:space="preserve">  return (</w:t>
        <w:br/>
        <w:t xml:space="preserve">    &lt;Paper sx={{ p: 2, borderRadius: 3, boxShadow: 3, height: "100%", display: "flex", flexDirection: "column", m: 2  }}&gt;</w:t>
        <w:br/>
        <w:t xml:space="preserve">      &lt;Typography fontWeight={700} sx={{ mb: 1 }}&gt;🏆 Top investisseurs&lt;/Typography&gt;</w:t>
        <w:br/>
        <w:t xml:space="preserve">      &lt;Box sx={{ flex: 1, minHeight: 0, overflow: "auto" }}&gt;</w:t>
        <w:br/>
        <w:t xml:space="preserve">        &lt;Table size="small" stickyHeader&gt;</w:t>
        <w:br/>
        <w:t xml:space="preserve">          &lt;TableHead&gt;</w:t>
        <w:br/>
        <w:t xml:space="preserve">            &lt;TableRow&gt;</w:t>
        <w:br/>
        <w:t xml:space="preserve">              &lt;TableCell&gt;Investisseur&lt;/TableCell&gt;</w:t>
        <w:br/>
        <w:t xml:space="preserve">              &lt;TableCell align="right"&gt;Projets&lt;/TableCell&gt;</w:t>
        <w:br/>
        <w:t xml:space="preserve">              &lt;TableCell align="right"&gt;Jalons à venir&lt;/TableCell&gt;</w:t>
        <w:br/>
        <w:t xml:space="preserve">              &lt;TableCell align="right"&gt;Dernière activité&lt;/TableCell&gt;</w:t>
        <w:br/>
        <w:t xml:space="preserve">            &lt;/TableRow&gt;</w:t>
        <w:br/>
        <w:t xml:space="preserve">          &lt;/TableHead&gt;</w:t>
        <w:br/>
        <w:t xml:space="preserve">          &lt;TableBody&gt;</w:t>
        <w:br/>
        <w:t xml:space="preserve">            {rows.slice(0, 6).map((r) =&gt; (</w:t>
        <w:br/>
        <w:t xml:space="preserve">              &lt;TableRow</w:t>
        <w:br/>
        <w:t xml:space="preserve">                key={r.id}</w:t>
        <w:br/>
        <w:t xml:space="preserve">                hover</w:t>
        <w:br/>
        <w:t xml:space="preserve">                sx={{ cursor: "pointer" }}</w:t>
        <w:br/>
        <w:t xml:space="preserve">                onClick={() =&gt; window.location.assign(`/investors/${r.id}`)}</w:t>
        <w:br/>
        <w:t xml:space="preserve">              &gt;</w:t>
        <w:br/>
        <w:t xml:space="preserve">                &lt;TableCell&gt;{r.name}&lt;/TableCell&gt;</w:t>
        <w:br/>
        <w:t xml:space="preserve">                &lt;TableCell align="right"&gt;{r.project_count ?? 0}&lt;/TableCell&gt;</w:t>
        <w:br/>
        <w:t xml:space="preserve">                &lt;TableCell align="right"&gt;{r.upcoming_milestones ?? 0}&lt;/TableCell&gt;</w:t>
        <w:br/>
        <w:t xml:space="preserve">                &lt;TableCell align="right"&gt;</w:t>
        <w:br/>
        <w:t xml:space="preserve">                  {r.last_activity ? new Date(r.last_activity).toLocaleDateString("fr-FR") : "—"}</w:t>
        <w:br/>
        <w:t xml:space="preserve">                &lt;/TableCell&gt;</w:t>
        <w:br/>
        <w:t xml:space="preserve">              &lt;/TableRow&gt;</w:t>
        <w:br/>
        <w:t xml:space="preserve">            ))}</w:t>
        <w:br/>
        <w:t xml:space="preserve">            {rows.length === 0 &amp;&amp; (</w:t>
        <w:br/>
        <w:t xml:space="preserve">              &lt;TableRow&gt;&lt;TableCell colSpan={4} align="center"&gt;Aucune donnée&lt;/TableCell&gt;&lt;/TableRow&gt;</w:t>
        <w:br/>
        <w:t xml:space="preserve">            )}</w:t>
        <w:br/>
        <w:t xml:space="preserve">          &lt;/TableBody&gt;</w:t>
        <w:br/>
        <w:t xml:space="preserve">        &lt;/Table&gt;</w:t>
        <w:br/>
        <w:t xml:space="preserve">      &lt;/Box&gt;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C:/Users/rescue123/Documents/DEV/CRM/crm-frontend\src\components\dashboard\UpcomingMilestones.jsx</w:t>
      </w:r>
    </w:p>
    <w:p>
      <w:r>
        <w:rPr>
          <w:rFonts w:ascii="Courier New" w:hAnsi="Courier New"/>
          <w:sz w:val="20"/>
        </w:rPr>
        <w:t>import { useEffect, useState } from "react";</w:t>
        <w:br/>
        <w:t>import { Paper, Typography, Chip, List, ListItem, ListItemText, Box } from "@mui/material";</w:t>
        <w:br/>
        <w:t>import api from "../../api/axios";</w:t>
        <w:br/>
        <w:br/>
        <w:t>function normalize(s) {</w:t>
        <w:br/>
        <w:t xml:space="preserve">  return String(s || "")</w:t>
        <w:br/>
        <w:t xml:space="preserve">    .toLowerCase()</w:t>
        <w:br/>
        <w:t xml:space="preserve">    .normalize("NFD").replace(/\p{Diacritic}/gu, "")</w:t>
        <w:br/>
        <w:t xml:space="preserve">    .replace(/_/g, " ")</w:t>
        <w:br/>
        <w:t xml:space="preserve">    .trim();</w:t>
        <w:br/>
        <w:t>}</w:t>
        <w:br/>
        <w:t>function isClosedStatus(status) {</w:t>
        <w:br/>
        <w:t xml:space="preserve">  const n = normalize(status);</w:t>
        <w:br/>
        <w:t xml:space="preserve">  return n === "paye" || n === "payee" || n === "annule";</w:t>
        <w:br/>
        <w:t>}</w:t>
        <w:br/>
        <w:t>function startOfDay(d) {</w:t>
        <w:br/>
        <w:t xml:space="preserve">  const x = new Date(d);</w:t>
        <w:br/>
        <w:t xml:space="preserve">  x.setHours(0, 0, 0, 0);</w:t>
        <w:br/>
        <w:t xml:space="preserve">  return x;</w:t>
        <w:br/>
        <w:t>}</w:t>
        <w:br/>
        <w:br/>
        <w:t>export default function UpcomingMilestones() {</w:t>
        <w:br/>
        <w:t xml:space="preserve">  const [items, setItems] = useState([]);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const { data } = await api.get("/milestones/upcoming");</w:t>
        <w:br/>
        <w:t xml:space="preserve">        const arr = Array.isArray(data) ? data : [];</w:t>
        <w:br/>
        <w:t xml:space="preserve">        const today0 = startOfDay(new Date());</w:t>
        <w:br/>
        <w:t xml:space="preserve">        const filtered = arr</w:t>
        <w:br/>
        <w:t xml:space="preserve">          .filter(m =&gt; m?.due_date)</w:t>
        <w:br/>
        <w:t xml:space="preserve">          .filter(m =&gt; startOfDay(m.due_date) &gt;= today0)</w:t>
        <w:br/>
        <w:t xml:space="preserve">          .filter(m =&gt; !isClosedStatus(m?.status))</w:t>
        <w:br/>
        <w:t xml:space="preserve">          .sort((a, b) =&gt; new Date(a.due_date) - new Date(b.due_date));</w:t>
        <w:br/>
        <w:t xml:space="preserve">        setItems(filtered.slice(0, 8));</w:t>
        <w:br/>
        <w:t xml:space="preserve">      } catch (e) {</w:t>
        <w:br/>
        <w:t xml:space="preserve">        console.error("Erreur chargement jalons", e);</w:t>
        <w:br/>
        <w:t xml:space="preserve">        setItems([]);</w:t>
        <w:br/>
        <w:t xml:space="preserve">      }</w:t>
        <w:br/>
        <w:t xml:space="preserve">    })();</w:t>
        <w:br/>
        <w:t xml:space="preserve">  }, []);</w:t>
        <w:br/>
        <w:br/>
        <w:t xml:space="preserve">  const today0 = startOfDay(new Date());</w:t>
        <w:br/>
        <w:br/>
        <w:t xml:space="preserve">  return (</w:t>
        <w:br/>
        <w:t xml:space="preserve">    &lt;Paper</w:t>
        <w:br/>
        <w:t xml:space="preserve">      sx={{</w:t>
        <w:br/>
        <w:t xml:space="preserve">        p: { xs: 1.5, md: 2 },</w:t>
        <w:br/>
        <w:t xml:space="preserve">        borderRadius: 3,</w:t>
        <w:br/>
        <w:t xml:space="preserve">        boxShadow: { xs: 1, md: 3 },</w:t>
        <w:br/>
        <w:t xml:space="preserve">        height: "100%",</w:t>
        <w:br/>
        <w:t xml:space="preserve">        m: { xs: 0, md: 2 },</w:t>
        <w:br/>
        <w:t xml:space="preserve">        minWidth: { xs: 260, md: 'auto' },</w:t>
        <w:br/>
        <w:t xml:space="preserve">      }}</w:t>
        <w:br/>
        <w:t xml:space="preserve">    &gt;</w:t>
        <w:br/>
        <w:t xml:space="preserve">      &lt;Typography fontWeight={700} sx={{ mb: 1 }}&gt;📅 Échéances à venir&lt;/Typography&gt;</w:t>
        <w:br/>
        <w:t xml:space="preserve">      {items.length &gt; 0 ? (</w:t>
        <w:br/>
        <w:t xml:space="preserve">        &lt;List dense sx={{ maxHeight: { xs: 180, md: 'none' }, overflowY: { xs: 'auto', md: 'visible' } }}&gt;</w:t>
        <w:br/>
        <w:t xml:space="preserve">          {items.map(m =&gt; {</w:t>
        <w:br/>
        <w:t xml:space="preserve">            const d = m.due_date ? new Date(m.due_date) : null;</w:t>
        <w:br/>
        <w:t xml:space="preserve">            const d0 = d ? startOfDay(d) : null;</w:t>
        <w:br/>
        <w:t xml:space="preserve">            const overdue = d0 &amp;&amp; d0 &lt; today0;</w:t>
        <w:br/>
        <w:t xml:space="preserve">            return (</w:t>
        <w:br/>
        <w:t xml:space="preserve">              &lt;ListItem</w:t>
        <w:br/>
        <w:t xml:space="preserve">                key={m.id}</w:t>
        <w:br/>
        <w:t xml:space="preserve">                sx={{ py: 0.5, cursor: "pointer", "&amp;:hover": { bgcolor: "#f5f5f5" } }}</w:t>
        <w:br/>
        <w:t xml:space="preserve">                onClick={() =&gt; window.location.assign(`/projects/${m.project_id}`)}</w:t>
        <w:br/>
        <w:t xml:space="preserve">                secondaryAction={</w:t>
        <w:br/>
        <w:t xml:space="preserve">                  d ? (</w:t>
        <w:br/>
        <w:t xml:space="preserve">                    &lt;Chip</w:t>
        <w:br/>
        <w:t xml:space="preserve">                      size="small"</w:t>
        <w:br/>
        <w:t xml:space="preserve">                      color={overdue ? "error" : "default"}</w:t>
        <w:br/>
        <w:t xml:space="preserve">                      label={d.toLocaleDateString("fr-FR")}</w:t>
        <w:br/>
        <w:t xml:space="preserve">                    /&gt;</w:t>
        <w:br/>
        <w:t xml:space="preserve">                  ) : null</w:t>
        <w:br/>
        <w:t xml:space="preserve">                }</w:t>
        <w:br/>
        <w:t xml:space="preserve">              &gt;</w:t>
        <w:br/>
        <w:t xml:space="preserve">                &lt;ListItemText</w:t>
        <w:br/>
        <w:t xml:space="preserve">                  primary={&lt;b&gt;{m.label}&lt;/b&gt;}</w:t>
        <w:br/>
        <w:t xml:space="preserve">                  secondary={`${m.project_name ?? "Projet"} • ${m.investor_name ?? "Investisseur"}`}</w:t>
        <w:br/>
        <w:t xml:space="preserve">                /&gt;</w:t>
        <w:br/>
        <w:t xml:space="preserve">              &lt;/ListItem&gt;</w:t>
        <w:br/>
        <w:t xml:space="preserve">            );</w:t>
        <w:br/>
        <w:t xml:space="preserve">          })}</w:t>
        <w:br/>
        <w:t xml:space="preserve">        &lt;/List&gt;</w:t>
        <w:br/>
        <w:t xml:space="preserve">      ) : (</w:t>
        <w:br/>
        <w:t xml:space="preserve">        &lt;Box sx={{ mt: 1, color: "text.secondary" }}&gt;Aucun jalon à venir 👍&lt;/Box&gt;</w:t>
        <w:br/>
        <w:t xml:space="preserve">      )}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C:/Users/rescue123/Documents/DEV/CRM/crm-frontend\src\components\layout\SidebarLayout.jsx</w:t>
      </w:r>
    </w:p>
    <w:p>
      <w:r>
        <w:rPr>
          <w:rFonts w:ascii="Courier New" w:hAnsi="Courier New"/>
          <w:sz w:val="20"/>
        </w:rPr>
        <w:t>// src/components/layout/SidebarLayout.jsx</w:t>
        <w:br/>
        <w:t>import * as React from "react";</w:t>
        <w:br/>
        <w:t>import { styled, useTheme } from "@mui/material/styles";</w:t>
        <w:br/>
        <w:t>import {</w:t>
        <w:br/>
        <w:t xml:space="preserve">    Box, CssBaseline, Toolbar, Typography, Divider, IconButton,</w:t>
        <w:br/>
        <w:t xml:space="preserve">    List, ListItem, ListItemButton, ListItemIcon, ListItemText,</w:t>
        <w:br/>
        <w:t xml:space="preserve">    useMediaQuery</w:t>
        <w:br/>
        <w:t>} from "@mui/material";</w:t>
        <w:br/>
        <w:t>import MuiDrawer from "@mui/material/Drawer";</w:t>
        <w:br/>
        <w:t>import MuiAppBar from "@mui/material/AppBar";</w:t>
        <w:br/>
        <w:t>import MenuIcon from "@mui/icons-material/Menu";</w:t>
        <w:br/>
        <w:t>import ChevronLeftIcon from "@mui/icons-material/ChevronLeft";</w:t>
        <w:br/>
        <w:t>import ChevronRightIcon from "@mui/icons-material/ChevronRight";</w:t>
        <w:br/>
        <w:t>import DashboardIcon from "@mui/icons-material/Dashboard";</w:t>
        <w:br/>
        <w:t>import ListAltIcon from "@mui/icons-material/ListAlt";</w:t>
        <w:br/>
        <w:t>import GroupsIcon from "@mui/icons-material/Groups";</w:t>
        <w:br/>
        <w:t>import { Link, useLocation, NavLink  } from "react-router-dom";</w:t>
        <w:br/>
        <w:t>// import { AuthContext } from "../../contexts/AuthContext"; // si tu veux un bouton Déconnexion</w:t>
        <w:br/>
        <w:t>import MapIcon from "@mui/icons-material/Map";</w:t>
        <w:br/>
        <w:br/>
        <w:t>const drawerWidth = 220;</w:t>
        <w:br/>
        <w:br/>
        <w:t>const openedMixin = (theme) =&gt; ({</w:t>
        <w:br/>
        <w:t xml:space="preserve">    width: drawerWidth,</w:t>
        <w:br/>
        <w:t xml:space="preserve">    transition: theme.transitions.create("width", {</w:t>
        <w:br/>
        <w:t xml:space="preserve">        easing: theme.transitions.easing.sharp,</w:t>
        <w:br/>
        <w:t xml:space="preserve">        duration: theme.transitions.duration.enteringScreen,</w:t>
        <w:br/>
        <w:t xml:space="preserve">    }),</w:t>
        <w:br/>
        <w:t xml:space="preserve">    overflowX: "hidden",</w:t>
        <w:br/>
        <w:t>});</w:t>
        <w:br/>
        <w:br/>
        <w:t>const closedMixin = (theme) =&gt; ({</w:t>
        <w:br/>
        <w:t xml:space="preserve">    transition: theme.transitions.create("width", {</w:t>
        <w:br/>
        <w:t xml:space="preserve">        easing: theme.transitions.easing.sharp,</w:t>
        <w:br/>
        <w:t xml:space="preserve">        duration: theme.transitions.duration.leavingScreen,</w:t>
        <w:br/>
        <w:t xml:space="preserve">    }),</w:t>
        <w:br/>
        <w:t xml:space="preserve">    overflowX: "hidden",</w:t>
        <w:br/>
        <w:t xml:space="preserve">    width: `calc(${theme.spacing(7)} + 1px)`,</w:t>
        <w:br/>
        <w:t xml:space="preserve">    [theme.breakpoints.up("sm")]: {</w:t>
        <w:br/>
        <w:t xml:space="preserve">        width: `calc(${theme.spacing(8)} + 1px)`,</w:t>
        <w:br/>
        <w:t xml:space="preserve">    },</w:t>
        <w:br/>
        <w:t>});</w:t>
        <w:br/>
        <w:br/>
        <w:t>const DrawerHeader = styled("div")(({ theme }) =&gt; ({</w:t>
        <w:br/>
        <w:t xml:space="preserve">    display: "flex",</w:t>
        <w:br/>
        <w:t xml:space="preserve">    alignItems: "center",</w:t>
        <w:br/>
        <w:t xml:space="preserve">    justifyContent: "flex-end",</w:t>
        <w:br/>
        <w:t xml:space="preserve">    padding: theme.spacing(0, 1),</w:t>
        <w:br/>
        <w:t xml:space="preserve">    ...theme.mixins.toolbar,</w:t>
        <w:br/>
        <w:t>}));</w:t>
        <w:br/>
        <w:br/>
        <w:t>const AppBar = styled(MuiAppBar, {</w:t>
        <w:br/>
        <w:t xml:space="preserve">    shouldForwardProp: (prop) =&gt; prop !== "open" &amp;&amp; prop !== "isMobile",</w:t>
        <w:br/>
        <w:t>})(({ theme, open, isMobile }) =&gt; ({</w:t>
        <w:br/>
        <w:t xml:space="preserve">    zIndex: theme.zIndex.drawer + 1,</w:t>
        <w:br/>
        <w:t xml:space="preserve">    transition: theme.transitions.create(["width", "margin"], {</w:t>
        <w:br/>
        <w:t xml:space="preserve">        easing: theme.transitions.easing.sharp,</w:t>
        <w:br/>
        <w:t xml:space="preserve">        duration: theme.transitions.duration.leavingScreen,</w:t>
        <w:br/>
        <w:t xml:space="preserve">    }),</w:t>
        <w:br/>
        <w:t xml:space="preserve">    ...(!isMobile &amp;&amp; open &amp;&amp; {</w:t>
        <w:br/>
        <w:t xml:space="preserve">        marginLeft: drawerWidth,</w:t>
        <w:br/>
        <w:t xml:space="preserve">        width: `calc(100% - ${drawerWidth}px)`,</w:t>
        <w:br/>
        <w:t xml:space="preserve">        transition: theme.transitions.create(["width", "margin"], {</w:t>
        <w:br/>
        <w:t xml:space="preserve">            easing: theme.transitions.easing.sharp,</w:t>
        <w:br/>
        <w:t xml:space="preserve">            duration: theme.transitions.duration.enteringScreen,</w:t>
        <w:br/>
        <w:t xml:space="preserve">        }),</w:t>
        <w:br/>
        <w:t xml:space="preserve">    }),</w:t>
        <w:br/>
        <w:t>}));</w:t>
        <w:br/>
        <w:br/>
        <w:t>const Drawer = styled(MuiDrawer, { shouldForwardProp: (prop) =&gt; prop !== "open" })(</w:t>
        <w:br/>
        <w:t xml:space="preserve">    ({ theme, open }) =&gt; ({</w:t>
        <w:br/>
        <w:t xml:space="preserve">        width: drawerWidth,</w:t>
        <w:br/>
        <w:t xml:space="preserve">        flexShrink: 0,</w:t>
        <w:br/>
        <w:t xml:space="preserve">        whiteSpace: "nowrap",</w:t>
        <w:br/>
        <w:t xml:space="preserve">        boxSizing: "border-box",</w:t>
        <w:br/>
        <w:t xml:space="preserve">        ...(open &amp;&amp; {</w:t>
        <w:br/>
        <w:t xml:space="preserve">            ...openedMixin(theme),</w:t>
        <w:br/>
        <w:t xml:space="preserve">            "&amp; .MuiDrawer-paper": openedMixin(theme),</w:t>
        <w:br/>
        <w:t xml:space="preserve">        }),</w:t>
        <w:br/>
        <w:t xml:space="preserve">        ...(!open &amp;&amp; {</w:t>
        <w:br/>
        <w:t xml:space="preserve">            ...closedMixin(theme),</w:t>
        <w:br/>
        <w:t xml:space="preserve">            "&amp; .MuiDrawer-paper": closedMixin(theme),</w:t>
        <w:br/>
        <w:t xml:space="preserve">        }),</w:t>
        <w:br/>
        <w:t xml:space="preserve">    })</w:t>
        <w:br/>
        <w:t>);</w:t>
        <w:br/>
        <w:br/>
        <w:t>export default function SidebarLayout({ children }) {</w:t>
        <w:br/>
        <w:t xml:space="preserve">    const theme = useTheme();</w:t>
        <w:br/>
        <w:t xml:space="preserve">    const isMobile = useMediaQuery(theme.breakpoints.down("md"));</w:t>
        <w:br/>
        <w:t xml:space="preserve">    const location = useLocation();</w:t>
        <w:br/>
        <w:t xml:space="preserve">    // const { logout, user } = React.useContext(AuthContext); // si besoin</w:t>
        <w:br/>
        <w:br/>
        <w:t xml:space="preserve">    // état pour desktop (mini-variant) et mobile (temporary)</w:t>
        <w:br/>
        <w:t xml:space="preserve">    const [openDesktop, setOpenDesktop] = React.useState(true);</w:t>
        <w:br/>
        <w:t xml:space="preserve">    const [openMobile, setOpenMobile] = React.useState(false);</w:t>
        <w:br/>
        <w:br/>
        <w:t xml:space="preserve">    const toggleDrawer = () =&gt; {</w:t>
        <w:br/>
        <w:t xml:space="preserve">        if (isMobile) setOpenMobile((s) =&gt; !s);</w:t>
        <w:br/>
        <w:t xml:space="preserve">        else setOpenDesktop((s) =&gt; !s);</w:t>
        <w:br/>
        <w:t xml:space="preserve">    };</w:t>
        <w:br/>
        <w:br/>
        <w:t xml:space="preserve">    const navItems = [</w:t>
        <w:br/>
        <w:t xml:space="preserve">        { to: "/projects", label: "Dashboard", icon: &lt;DashboardIcon /&gt; },</w:t>
        <w:br/>
        <w:t xml:space="preserve">        { to: "/projects-list", label: "Projets", icon: &lt;ListAltIcon /&gt; },</w:t>
        <w:br/>
        <w:t xml:space="preserve">        { to: "/investors-list", label: "Investisseurs", icon: &lt;GroupsIcon /&gt; },</w:t>
        <w:br/>
        <w:t xml:space="preserve">        { to: "/carte", label: "Carte des Projets", icon: &lt;MapIcon /&gt; },</w:t>
        <w:br/>
        <w:t xml:space="preserve">    ];</w:t>
        <w:br/>
        <w:br/>
        <w:t xml:space="preserve">    // marge gauche du contenu pour ne pas passer sous le drawer (desktop uniquement)</w:t>
        <w:br/>
        <w:t xml:space="preserve">    const contentMarginLeft = (theme) =&gt;</w:t>
        <w:br/>
        <w:t xml:space="preserve">        isMobile</w:t>
        <w:br/>
        <w:t xml:space="preserve">            ? 0</w:t>
        <w:br/>
        <w:t xml:space="preserve">            : openDesktop</w:t>
        <w:br/>
        <w:t xml:space="preserve">                ? `${drawerWidth}px`</w:t>
        <w:br/>
        <w:t xml:space="preserve">                : `calc(${theme.spacing(8)} + 1px)`; // largeur mini fermée (sm et +)</w:t>
        <w:br/>
        <w:br/>
        <w:t xml:space="preserve">    return (</w:t>
        <w:br/>
        <w:t xml:space="preserve">        &lt;Box sx={{ display: "flex", minHeight: "100vh", bgcolor: "#f6f8fb" }}&gt;</w:t>
        <w:br/>
        <w:t xml:space="preserve">            &lt;CssBaseline /&gt;</w:t>
        <w:br/>
        <w:br/>
        <w:t xml:space="preserve">            &lt;AppBar position="fixed" open={openDesktop} isMobile={isMobile} color="primary"&gt;</w:t>
        <w:br/>
        <w:t xml:space="preserve">                &lt;Toolbar sx={{ minHeight: 64 }}&gt;</w:t>
        <w:br/>
        <w:t xml:space="preserve">                    &lt;IconButton</w:t>
        <w:br/>
        <w:t xml:space="preserve">                        color="inherit"</w:t>
        <w:br/>
        <w:t xml:space="preserve">                        aria-label="open drawer"</w:t>
        <w:br/>
        <w:t xml:space="preserve">                        onClick={toggleDrawer}</w:t>
        <w:br/>
        <w:t xml:space="preserve">                        edge="start"</w:t>
        <w:br/>
        <w:t xml:space="preserve">                        sx={{ mr: 2 }}</w:t>
        <w:br/>
        <w:t xml:space="preserve">                    &gt;</w:t>
        <w:br/>
        <w:t xml:space="preserve">                        &lt;MenuIcon /&gt;</w:t>
        <w:br/>
        <w:t xml:space="preserve">                    &lt;/IconButton&gt;</w:t>
        <w:br/>
        <w:t xml:space="preserve">                    &lt;Typography variant="h6" noWrap sx={{ fontWeight: 800, flex: 1 }}&gt;</w:t>
        <w:br/>
        <w:t xml:space="preserve">                        🌞 Gestion des Projets Solaires</w:t>
        <w:br/>
        <w:t xml:space="preserve">                    &lt;/Typography&gt;</w:t>
        <w:br/>
        <w:br/>
        <w:t xml:space="preserve">                    {/* Exemple: bouton logout à droite (décommente si nécessaire)</w:t>
        <w:br/>
        <w:t xml:space="preserve">          &lt;Button color="inherit" onClick={logout}&gt;Déconnexion&lt;/Button&gt;</w:t>
        <w:br/>
        <w:t xml:space="preserve">          */}</w:t>
        <w:br/>
        <w:t xml:space="preserve">                &lt;/Toolbar&gt;</w:t>
        <w:br/>
        <w:t xml:space="preserve">            &lt;/AppBar&gt;</w:t>
        <w:br/>
        <w:br/>
        <w:t xml:space="preserve">            {/* Drawer permanent en desktop (mini variant), temporaire en mobile */}</w:t>
        <w:br/>
        <w:t xml:space="preserve">            {isMobile ? (</w:t>
        <w:br/>
        <w:t xml:space="preserve">                &lt;MuiDrawer</w:t>
        <w:br/>
        <w:t xml:space="preserve">                    variant="temporary"</w:t>
        <w:br/>
        <w:t xml:space="preserve">                    open={openMobile}</w:t>
        <w:br/>
        <w:t xml:space="preserve">                    onClose={() =&gt; setOpenMobile(false)}</w:t>
        <w:br/>
        <w:t xml:space="preserve">                    ModalProps={{ keepMounted: true }}</w:t>
        <w:br/>
        <w:t xml:space="preserve">                    PaperProps={{ sx: { width: drawerWidth } }}</w:t>
        <w:br/>
        <w:t xml:space="preserve">                &gt;</w:t>
        <w:br/>
        <w:t xml:space="preserve">                    &lt;DrawerHeader&gt;</w:t>
        <w:br/>
        <w:t xml:space="preserve">                        &lt;IconButton onClick={() =&gt; setOpenMobile(false)}&gt;</w:t>
        <w:br/>
        <w:t xml:space="preserve">                            {theme.direction === "rtl" ? &lt;ChevronRightIcon /&gt; : &lt;ChevronLeftIcon /&gt;}</w:t>
        <w:br/>
        <w:t xml:space="preserve">                        &lt;/IconButton&gt;</w:t>
        <w:br/>
        <w:t xml:space="preserve">                    &lt;/DrawerHeader&gt;</w:t>
        <w:br/>
        <w:t xml:space="preserve">                    &lt;Divider /&gt;</w:t>
        <w:br/>
        <w:t xml:space="preserve">                    &lt;List&gt;</w:t>
        <w:br/>
        <w:t xml:space="preserve">                        {navItems.map((item) =&gt; (</w:t>
        <w:br/>
        <w:t xml:space="preserve">                            &lt;ListItem key={item.to} disablePadding&gt;</w:t>
        <w:br/>
        <w:t xml:space="preserve">                                &lt;ListItemButton</w:t>
        <w:br/>
        <w:t xml:space="preserve">                                    component={Link}</w:t>
        <w:br/>
        <w:t xml:space="preserve">                                    to={item.to}</w:t>
        <w:br/>
        <w:t xml:space="preserve">                                    selected={location.pathname === item.to}</w:t>
        <w:br/>
        <w:t xml:space="preserve">                                    onClick={() =&gt; setOpenMobile(false)}</w:t>
        <w:br/>
        <w:t xml:space="preserve">                                &gt;</w:t>
        <w:br/>
        <w:t xml:space="preserve">                                    &lt;ListItemIcon&gt;{item.icon}&lt;/ListItemIcon&gt;</w:t>
        <w:br/>
        <w:t xml:space="preserve">                                    &lt;ListItemText primary={item.label} /&gt;</w:t>
        <w:br/>
        <w:t xml:space="preserve">                                &lt;/ListItemButton&gt;</w:t>
        <w:br/>
        <w:t xml:space="preserve">                            &lt;/ListItem&gt;</w:t>
        <w:br/>
        <w:t xml:space="preserve">                        ))}</w:t>
        <w:br/>
        <w:t xml:space="preserve">                    &lt;/List&gt;</w:t>
        <w:br/>
        <w:t xml:space="preserve">                &lt;/MuiDrawer&gt;</w:t>
        <w:br/>
        <w:t xml:space="preserve">            ) : (</w:t>
        <w:br/>
        <w:t xml:space="preserve">                &lt;Drawer variant="permanent" open={openDesktop}&gt;</w:t>
        <w:br/>
        <w:t xml:space="preserve">                    &lt;DrawerHeader&gt;</w:t>
        <w:br/>
        <w:t xml:space="preserve">                        &lt;IconButton onClick={toggleDrawer}&gt;</w:t>
        <w:br/>
        <w:t xml:space="preserve">                            {theme.direction === "rtl" ? &lt;ChevronRightIcon /&gt; : &lt;ChevronLeftIcon /&gt;}</w:t>
        <w:br/>
        <w:t xml:space="preserve">                        &lt;/IconButton&gt;</w:t>
        <w:br/>
        <w:t xml:space="preserve">                    &lt;/DrawerHeader&gt;</w:t>
        <w:br/>
        <w:t xml:space="preserve">                    &lt;Divider /&gt;</w:t>
        <w:br/>
        <w:t xml:space="preserve">                    &lt;List</w:t>
        <w:br/>
        <w:t xml:space="preserve">                        sx={{</w:t>
        <w:br/>
        <w:t xml:space="preserve">                            // style pour l’état actif</w:t>
        <w:br/>
        <w:t xml:space="preserve">                            "&amp; .MuiButtonBase-root.active": {</w:t>
        <w:br/>
        <w:t xml:space="preserve">                                bgcolor: "action.selected",</w:t>
        <w:br/>
        <w:t xml:space="preserve">                                "&amp;:hover": { bgcolor: "action.selected" },</w:t>
        <w:br/>
        <w:t xml:space="preserve">                            },</w:t>
        <w:br/>
        <w:t xml:space="preserve">                        }}</w:t>
        <w:br/>
        <w:t xml:space="preserve">                    &gt;</w:t>
        <w:br/>
        <w:t xml:space="preserve">                        {navItems.map(({ to, label, icon }) =&gt; (</w:t>
        <w:br/>
        <w:t xml:space="preserve">                            &lt;ListItem key={to} disablePadding sx={{ display: "block" }}&gt;</w:t>
        <w:br/>
        <w:t xml:space="preserve">                                &lt;ListItemButton</w:t>
        <w:br/>
        <w:t xml:space="preserve">                                    component={NavLink}</w:t>
        <w:br/>
        <w:t xml:space="preserve">                                    to={to}</w:t>
        <w:br/>
        <w:t xml:space="preserve">                                    // NavLink -&gt; ajoute la classe "active" automatiquement</w:t>
        <w:br/>
        <w:t xml:space="preserve">                                    sx={[</w:t>
        <w:br/>
        <w:t xml:space="preserve">                                        { minHeight: 48, px: 2.5 },</w:t>
        <w:br/>
        <w:t xml:space="preserve">                                        open ? { justifyContent: "initial" } : { justifyContent: "center" },</w:t>
        <w:br/>
        <w:t xml:space="preserve">                                    ]}</w:t>
        <w:br/>
        <w:t xml:space="preserve">                                &gt;</w:t>
        <w:br/>
        <w:t xml:space="preserve">                                    &lt;ListItemIcon</w:t>
        <w:br/>
        <w:t xml:space="preserve">                                        sx={[</w:t>
        <w:br/>
        <w:t xml:space="preserve">                                            { minWidth: 0, justifyContent: "center" },</w:t>
        <w:br/>
        <w:t xml:space="preserve">                                            open ? { mr: 3 } : { mr: "auto" },</w:t>
        <w:br/>
        <w:t xml:space="preserve">                                        ]}</w:t>
        <w:br/>
        <w:t xml:space="preserve">                                    &gt;</w:t>
        <w:br/>
        <w:t xml:space="preserve">                                        {icon}</w:t>
        <w:br/>
        <w:t xml:space="preserve">                                    &lt;/ListItemIcon&gt;</w:t>
        <w:br/>
        <w:t xml:space="preserve">                                    &lt;ListItemText</w:t>
        <w:br/>
        <w:t xml:space="preserve">                                        primary={label}</w:t>
        <w:br/>
        <w:t xml:space="preserve">                                        sx={[open ? { opacity: 1 } : { opacity: 0 }]}</w:t>
        <w:br/>
        <w:t xml:space="preserve">                                    /&gt;</w:t>
        <w:br/>
        <w:t xml:space="preserve">                                &lt;/ListItemButton&gt;</w:t>
        <w:br/>
        <w:t xml:space="preserve">                            &lt;/ListItem&gt;</w:t>
        <w:br/>
        <w:t xml:space="preserve">                        ))}</w:t>
        <w:br/>
        <w:t xml:space="preserve">                    &lt;/List&gt;</w:t>
        <w:br/>
        <w:t xml:space="preserve">                &lt;/Drawer&gt;</w:t>
        <w:br/>
        <w:t xml:space="preserve">            )}</w:t>
        <w:br/>
        <w:br/>
        <w:t xml:space="preserve">            {/* Contenu */}</w:t>
        <w:br/>
        <w:t xml:space="preserve">            &lt;Box</w:t>
        <w:br/>
        <w:t xml:space="preserve">                component="main"</w:t>
        <w:br/>
        <w:t xml:space="preserve">                sx={(theme) =&gt; ({</w:t>
        <w:br/>
        <w:t xml:space="preserve">                    flexGrow: 1,</w:t>
        <w:br/>
        <w:t xml:space="preserve">                    width: "100%",</w:t>
        <w:br/>
        <w:t xml:space="preserve">                    minWidth: 0,</w:t>
        <w:br/>
        <w:t xml:space="preserve">                    boxSizing: "border-box",</w:t>
        <w:br/>
        <w:t xml:space="preserve">                    p: { xs: 2, md: 3 },</w:t>
        <w:br/>
        <w:t xml:space="preserve">                    ml: isMobile</w:t>
        <w:br/>
        <w:t xml:space="preserve">                        ? 0</w:t>
        <w:br/>
        <w:t xml:space="preserve">                        : openDesktop</w:t>
        <w:br/>
        <w:t xml:space="preserve">                            ? `0px`</w:t>
        <w:br/>
        <w:t xml:space="preserve">                            : `(0px + 1px)`, // largeur rail mini</w:t>
        <w:br/>
        <w:t xml:space="preserve">                    transition: theme.transitions.create("margin-left", {</w:t>
        <w:br/>
        <w:t xml:space="preserve">                        easing: theme.transitions.easing.sharp,</w:t>
        <w:br/>
        <w:t xml:space="preserve">                        duration: theme.transitions.duration.shorter,</w:t>
        <w:br/>
        <w:t xml:space="preserve">                    }),</w:t>
        <w:br/>
        <w:t xml:space="preserve">                })}</w:t>
        <w:br/>
        <w:t xml:space="preserve">            &gt;</w:t>
        <w:br/>
        <w:t xml:space="preserve">                &lt;Toolbar /&gt;</w:t>
        <w:br/>
        <w:t xml:space="preserve">                {children}</w:t>
        <w:br/>
        <w:t xml:space="preserve">            &lt;/Box&gt;</w:t>
        <w:br/>
        <w:br/>
        <w:t xml:space="preserve">        &lt;/Box&gt;</w:t>
        <w:br/>
        <w:t xml:space="preserve">    );</w:t>
        <w:br/>
        <w:t>}</w:t>
        <w:br/>
      </w:r>
    </w:p>
    <w:p>
      <w:pPr>
        <w:pStyle w:val="Heading2"/>
      </w:pPr>
      <w:r>
        <w:t>C:/Users/rescue123/Documents/DEV/CRM/crm-frontend\src\components\project\CustomFieldsCard.jsx</w:t>
      </w:r>
    </w:p>
    <w:p>
      <w:r>
        <w:rPr>
          <w:rFonts w:ascii="Courier New" w:hAnsi="Courier New"/>
          <w:sz w:val="20"/>
        </w:rPr>
        <w:t>import { Paper, Typography, Table, TableHead, TableRow, TableCell, TableBody, IconButton, TextField } from "@mui/material";</w:t>
        <w:br/>
        <w:t>import EditIcon from "@mui/icons-material/Edit";</w:t>
        <w:br/>
        <w:t>import DeleteIcon from "@mui/icons-material/Delete";</w:t>
        <w:br/>
        <w:t>import AddIcon from "@mui/icons-material/Add";</w:t>
        <w:br/>
        <w:t>import { useState } from "react";</w:t>
        <w:br/>
        <w:br/>
        <w:t>/**</w:t>
        <w:br/>
        <w:t xml:space="preserve"> * Props:</w:t>
        <w:br/>
        <w:t xml:space="preserve"> * - dense?: boolean (par défaut true) -&gt; compresse les lignes au max</w:t>
        <w:br/>
        <w:t xml:space="preserve"> * - truncate?: boolean (par défaut true) -&gt; tronque les longues valeurs avec ellipsis</w:t>
        <w:br/>
        <w:t xml:space="preserve"> */</w:t>
        <w:br/>
        <w:t>export default function CustomFieldsCard({ fields, onAdd, onEdit, onDelete, dense = true, truncate = true }) {</w:t>
        <w:br/>
        <w:t xml:space="preserve">  const [form, setForm] = useState({ name: "", value: "" });</w:t>
        <w:br/>
        <w:t xml:space="preserve">  const [editId, setEditId] = useState(null);</w:t>
        <w:br/>
        <w:br/>
        <w:t xml:space="preserve">  async function submit() {</w:t>
        <w:br/>
        <w:t xml:space="preserve">    if (!form.name) return;</w:t>
        <w:br/>
        <w:t xml:space="preserve">    if (editId) {</w:t>
        <w:br/>
        <w:t xml:space="preserve">      await onEdit(editId, form.name, form.value);</w:t>
        <w:br/>
        <w:t xml:space="preserve">      setEditId(null);</w:t>
        <w:br/>
        <w:t xml:space="preserve">    } else {</w:t>
        <w:br/>
        <w:t xml:space="preserve">      await onAdd(form.name, form.value);</w:t>
        <w:br/>
        <w:t xml:space="preserve">    }</w:t>
        <w:br/>
        <w:t xml:space="preserve">    setForm({ name: "", value: "" });</w:t>
        <w:br/>
        <w:t xml:space="preserve">  }</w:t>
        <w:br/>
        <w:br/>
        <w:t xml:space="preserve">  const compactSx = dense</w:t>
        <w:br/>
        <w:t xml:space="preserve">    ? {</w:t>
        <w:br/>
        <w:t xml:space="preserve">        // Réduit la hauteur et les paddings partout dans le tableau</w:t>
        <w:br/>
        <w:t xml:space="preserve">        "&amp; .MuiTableCell-root": { py: 0.25, px: 0.75, lineHeight: 1.25 },</w:t>
        <w:br/>
        <w:t xml:space="preserve">        "&amp; .MuiTableRow-root": { height: 34 }, // ~ compact</w:t>
        <w:br/>
        <w:t xml:space="preserve">        "&amp; .MuiInputBase-input": { py: 0.3 },  // amincit les TextField</w:t>
        <w:br/>
        <w:t xml:space="preserve">        "&amp; .MuiIconButton-root": { p: 0.25 },  // icônes plus serrées</w:t>
        <w:br/>
        <w:t xml:space="preserve">      }</w:t>
        <w:br/>
        <w:t xml:space="preserve">    : undefined;</w:t>
        <w:br/>
        <w:br/>
        <w:t xml:space="preserve">  const cellTruncateSx = truncate</w:t>
        <w:br/>
        <w:t xml:space="preserve">    ? {</w:t>
        <w:br/>
        <w:t xml:space="preserve">        maxWidth: 240,</w:t>
        <w:br/>
        <w:t xml:space="preserve">        whiteSpace: "nowrap",</w:t>
        <w:br/>
        <w:t xml:space="preserve">        overflow: "hidden",</w:t>
        <w:br/>
        <w:t xml:space="preserve">        textOverflow: "ellipsis",</w:t>
        <w:br/>
        <w:t xml:space="preserve">      }</w:t>
        <w:br/>
        <w:t xml:space="preserve">    : undefined;</w:t>
        <w:br/>
        <w:br/>
        <w:t xml:space="preserve">  return (</w:t>
        <w:br/>
        <w:t xml:space="preserve">    &lt;Paper elevation={1} sx={{ p: 2, borderRadius: 2 }}&gt;</w:t>
        <w:br/>
        <w:t xml:space="preserve">      &lt;Typography variant="subtitle2" sx={{ mb: 1, fontSize: 13 }}&gt;Infos personnalisées&lt;/Typography&gt;</w:t>
        <w:br/>
        <w:br/>
        <w:t xml:space="preserve">      &lt;Table size="small" sx={compactSx}&gt;</w:t>
        <w:br/>
        <w:t xml:space="preserve">        &lt;TableHead&gt;</w:t>
        <w:br/>
        <w:t xml:space="preserve">          &lt;TableRow&gt;</w:t>
        <w:br/>
        <w:t xml:space="preserve">            &lt;TableCell sx={{ fontWeight: 700, fontSize: 12 }}&gt;Nom&lt;/TableCell&gt;</w:t>
        <w:br/>
        <w:t xml:space="preserve">            &lt;TableCell sx={{ fontWeight: 700, fontSize: 12 }}&gt;Valeur&lt;/TableCell&gt;</w:t>
        <w:br/>
        <w:t xml:space="preserve">            &lt;TableCell sx={{ width: 40 }} /&gt;</w:t>
        <w:br/>
        <w:t xml:space="preserve">          &lt;/TableRow&gt;</w:t>
        <w:br/>
        <w:t xml:space="preserve">        &lt;/TableHead&gt;</w:t>
        <w:br/>
        <w:br/>
        <w:t xml:space="preserve">        &lt;TableBody&gt;</w:t>
        <w:br/>
        <w:t xml:space="preserve">          {fields.map((f) =&gt; (</w:t>
        <w:br/>
        <w:t xml:space="preserve">            &lt;TableRow key={f.id} hover&gt;</w:t>
        <w:br/>
        <w:t xml:space="preserve">              &lt;TableCell sx={cellTruncateSx} title={truncate ? f.field_name : undefined}&gt;</w:t>
        <w:br/>
        <w:t xml:space="preserve">                {f.field_name}</w:t>
        <w:br/>
        <w:t xml:space="preserve">              &lt;/TableCell&gt;</w:t>
        <w:br/>
        <w:t xml:space="preserve">              &lt;TableCell sx={cellTruncateSx} title={truncate ? f.field_value : undefined}&gt;</w:t>
        <w:br/>
        <w:t xml:space="preserve">                {f.field_value}</w:t>
        <w:br/>
        <w:t xml:space="preserve">              &lt;/TableCell&gt;</w:t>
        <w:br/>
        <w:t xml:space="preserve">              &lt;TableCell align="right"&gt;</w:t>
        <w:br/>
        <w:t xml:space="preserve">                &lt;IconButton</w:t>
        <w:br/>
        <w:t xml:space="preserve">                  size="small"</w:t>
        <w:br/>
        <w:t xml:space="preserve">                  onClick={() =&gt; {</w:t>
        <w:br/>
        <w:t xml:space="preserve">                    setEditId(f.id);</w:t>
        <w:br/>
        <w:t xml:space="preserve">                    setForm({ name: f.field_name, value: f.field_value });</w:t>
        <w:br/>
        <w:t xml:space="preserve">                  }}</w:t>
        <w:br/>
        <w:t xml:space="preserve">                &gt;</w:t>
        <w:br/>
        <w:t xml:space="preserve">                  &lt;EditIcon fontSize="inherit" /&gt;</w:t>
        <w:br/>
        <w:t xml:space="preserve">                &lt;/IconButton&gt;</w:t>
        <w:br/>
        <w:t xml:space="preserve">                &lt;IconButton size="small" onClick={() =&gt; onDelete(f.id)}&gt;</w:t>
        <w:br/>
        <w:t xml:space="preserve">                  &lt;DeleteIcon fontSize="inherit" /&gt;</w:t>
        <w:br/>
        <w:t xml:space="preserve">                &lt;/IconButton&gt;</w:t>
        <w:br/>
        <w:t xml:space="preserve">              &lt;/TableCell&gt;</w:t>
        <w:br/>
        <w:t xml:space="preserve">            &lt;/TableRow&gt;</w:t>
        <w:br/>
        <w:t xml:space="preserve">          ))}</w:t>
        <w:br/>
        <w:br/>
        <w:t xml:space="preserve">          {/* Ligne d'édition/ajout */}</w:t>
        <w:br/>
        <w:t xml:space="preserve">          &lt;TableRow&gt;</w:t>
        <w:br/>
        <w:t xml:space="preserve">            &lt;TableCell&gt;</w:t>
        <w:br/>
        <w:t xml:space="preserve">              &lt;TextField</w:t>
        <w:br/>
        <w:t xml:space="preserve">                size="small"</w:t>
        <w:br/>
        <w:t xml:space="preserve">                placeholder="Nom du champ"</w:t>
        <w:br/>
        <w:t xml:space="preserve">                fullWidth</w:t>
        <w:br/>
        <w:t xml:space="preserve">                value={form.name}</w:t>
        <w:br/>
        <w:t xml:space="preserve">                onChange={(e) =&gt; setForm((s) =&gt; ({ ...s, name: e.target.value }))}</w:t>
        <w:br/>
        <w:t xml:space="preserve">                inputProps={{ "aria-label": "Nom du champ" }}</w:t>
        <w:br/>
        <w:t xml:space="preserve">              /&gt;</w:t>
        <w:br/>
        <w:t xml:space="preserve">            &lt;/TableCell&gt;</w:t>
        <w:br/>
        <w:t xml:space="preserve">            &lt;TableCell&gt;</w:t>
        <w:br/>
        <w:t xml:space="preserve">              &lt;TextField</w:t>
        <w:br/>
        <w:t xml:space="preserve">                size="small"</w:t>
        <w:br/>
        <w:t xml:space="preserve">                placeholder="Valeur"</w:t>
        <w:br/>
        <w:t xml:space="preserve">                fullWidth</w:t>
        <w:br/>
        <w:t xml:space="preserve">                value={form.value}</w:t>
        <w:br/>
        <w:t xml:space="preserve">                onChange={(e) =&gt; setForm((s) =&gt; ({ ...s, value: e.target.value }))}</w:t>
        <w:br/>
        <w:t xml:space="preserve">                inputProps={{ "aria-label": "Valeur" }}</w:t>
        <w:br/>
        <w:t xml:space="preserve">              /&gt;</w:t>
        <w:br/>
        <w:t xml:space="preserve">            &lt;/TableCell&gt;</w:t>
        <w:br/>
        <w:t xml:space="preserve">            &lt;TableCell align="right"&gt;</w:t>
        <w:br/>
        <w:t xml:space="preserve">              &lt;IconButton size="small" color="primary" onClick={submit} aria-label={editId ? "Enregistrer" : "Ajouter"}&gt;</w:t>
        <w:br/>
        <w:t xml:space="preserve">                &lt;AddIcon fontSize="inherit" /&gt;</w:t>
        <w:br/>
        <w:t xml:space="preserve">              &lt;/IconButton&gt;</w:t>
        <w:br/>
        <w:t xml:space="preserve">            &lt;/TableCell&gt;</w:t>
        <w:br/>
        <w:t xml:space="preserve">          &lt;/TableRow&gt;</w:t>
        <w:br/>
        <w:t xml:space="preserve">        &lt;/TableBody&gt;</w:t>
        <w:br/>
        <w:t xml:space="preserve">      &lt;/Table&gt;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C:/Users/rescue123/Documents/DEV/CRM/crm-frontend\src\components\project\InvestorsCard.jsx</w:t>
      </w:r>
    </w:p>
    <w:p>
      <w:r>
        <w:rPr>
          <w:rFonts w:ascii="Courier New" w:hAnsi="Courier New"/>
          <w:sz w:val="20"/>
        </w:rPr>
        <w:t>import { useEffect, useState } from "react";</w:t>
        <w:br/>
        <w:t>import {</w:t>
        <w:br/>
        <w:t xml:space="preserve">  Paper, Typography, Box, TextField, Button, Card, Stack, IconButton, Divider, Chip,</w:t>
        <w:br/>
        <w:t xml:space="preserve">  Dialog, DialogTitle, DialogContent, DialogActions</w:t>
        <w:br/>
        <w:t>} from "@mui/material";</w:t>
        <w:br/>
        <w:t>import DeleteIcon from "@mui/icons-material/Delete";</w:t>
        <w:br/>
        <w:t>import RefreshIcon from "@mui/icons-material/Refresh";</w:t>
        <w:br/>
        <w:t>import AddIcon from "@mui/icons-material/Add";</w:t>
        <w:br/>
        <w:t>import {</w:t>
        <w:br/>
        <w:t xml:space="preserve">  listInvestors, listProjectInvestors, attachInvestor, detachInvestor,</w:t>
        <w:br/>
        <w:t xml:space="preserve">  listMilestones, addMilestone, createInvestor, deleteMilestone,</w:t>
        <w:br/>
        <w:t xml:space="preserve">  STATUS_MAP, REVERSE_STATUS_MAP</w:t>
        <w:br/>
        <w:t>} from "../../api/investors";</w:t>
        <w:br/>
        <w:t>import api from "../../api/axios"; // pour les fallback PUT/PATCH</w:t>
        <w:br/>
        <w:br/>
        <w:t>// rôle fixe</w:t>
        <w:br/>
        <w:t>const FIXED_ROLE = "investisseurs";</w:t>
        <w:br/>
        <w:br/>
        <w:t>/** Normalise une chaine: minuscule, sans accents, remplace _ par espace */</w:t>
        <w:br/>
        <w:t>function normalize(s) {</w:t>
        <w:br/>
        <w:t xml:space="preserve">  return String(s || "")</w:t>
        <w:br/>
        <w:t xml:space="preserve">    .toLowerCase()</w:t>
        <w:br/>
        <w:t xml:space="preserve">    .normalize("NFD").replace(/\p{Diacritic}/gu, "") // retire accents</w:t>
        <w:br/>
        <w:t xml:space="preserve">    .replace(/_/g, " ")</w:t>
        <w:br/>
        <w:t xml:space="preserve">    .replace(/\s+/g, " ")</w:t>
        <w:br/>
        <w:t xml:space="preserve">    .trim();</w:t>
        <w:br/>
        <w:t>}</w:t>
        <w:br/>
        <w:br/>
        <w:t>// Couleur basée sur le statut (accepte formats internes ET libellés FR)</w:t>
        <w:br/>
        <w:t>function getStepColor(status) {</w:t>
        <w:br/>
        <w:t xml:space="preserve">  const n = normalize(status);</w:t>
        <w:br/>
        <w:t xml:space="preserve">  if (n === "payee" || n === "paye") return "success";</w:t>
        <w:br/>
        <w:t xml:space="preserve">  if (n === "annule") return "error";</w:t>
        <w:br/>
        <w:t xml:space="preserve">  if (n === "en cours") return "info";</w:t>
        <w:br/>
        <w:t xml:space="preserve">  if (n === "pas payee" || n === "pas paye") return "warning";</w:t>
        <w:br/>
        <w:t xml:space="preserve">  return "default";</w:t>
        <w:br/>
        <w:t>}</w:t>
        <w:br/>
        <w:br/>
        <w:t>// Convertit n'importe quelle forme vers la valeur interne si possible</w:t>
        <w:br/>
        <w:t>// "Payé" -&gt; "payee", "payee" -&gt; "payee"</w:t>
        <w:br/>
        <w:t>function internalFromAny(s) {</w:t>
        <w:br/>
        <w:t xml:space="preserve">  return STATUS_MAP[s] || s;</w:t>
        <w:br/>
        <w:t>}</w:t>
        <w:br/>
        <w:br/>
        <w:t>// Envoie le statut attendu par la DB (libellé FR exact)</w:t>
        <w:br/>
        <w:t>function toDbStatus(internalOrFr) {</w:t>
        <w:br/>
        <w:t xml:space="preserve">  return REVERSE_STATUS_MAP[internalOrFr] || internalOrFr; // "en_cours" -&gt; "En cours"</w:t>
        <w:br/>
        <w:t>}</w:t>
        <w:br/>
        <w:br/>
        <w:t>/** Fallback intelligent pour update jalon quand le back n'a pas la route nested en PUT */</w:t>
        <w:br/>
        <w:t>async function updateMilestoneSmart(projectId, investorId, milestoneId, statusInternal) {</w:t>
        <w:br/>
        <w:t xml:space="preserve">  const status = toDbStatus(statusInternal); // toujours libellé FR pour l'ENUM DB</w:t>
        <w:br/>
        <w:br/>
        <w:t xml:space="preserve">  // 1) Essai route nested en PUT</w:t>
        <w:br/>
        <w:t xml:space="preserve">  try {</w:t>
        <w:br/>
        <w:t xml:space="preserve">    await api.put(`/projects/${projectId}/investors/${investorId}/milestones/${milestoneId}`, { status });</w:t>
        <w:br/>
        <w:t xml:space="preserve">    return;</w:t>
        <w:br/>
        <w:t xml:space="preserve">  } catch (e) {</w:t>
        <w:br/>
        <w:t xml:space="preserve">    const statusCode = e?.response?.status;</w:t>
        <w:br/>
        <w:t xml:space="preserve">    const body = e?.response?.data;</w:t>
        <w:br/>
        <w:t xml:space="preserve">    const bodyText = typeof body === "string" ? body : JSON.stringify(body || {});</w:t>
        <w:br/>
        <w:t xml:space="preserve">    const isRouteMissing = statusCode === 404 || bodyText.includes("Cannot PUT");</w:t>
        <w:br/>
        <w:t xml:space="preserve">    if (!isRouteMissing) {</w:t>
        <w:br/>
        <w:t xml:space="preserve">      // peut être 400 (validation), etc. -&gt; rethrow</w:t>
        <w:br/>
        <w:t xml:space="preserve">      throw e;</w:t>
        <w:br/>
        <w:t xml:space="preserve">    }</w:t>
        <w:br/>
        <w:t xml:space="preserve">  }</w:t>
        <w:br/>
        <w:br/>
        <w:t xml:space="preserve">  // 2) Essai route flat en PUT</w:t>
        <w:br/>
        <w:t xml:space="preserve">  try {</w:t>
        <w:br/>
        <w:t xml:space="preserve">    await api.put(`/milestones/${milestoneId}`, { status, project_id: projectId, investor_id: investorId });</w:t>
        <w:br/>
        <w:t xml:space="preserve">    return;</w:t>
        <w:br/>
        <w:t xml:space="preserve">  } catch (e) {</w:t>
        <w:br/>
        <w:t xml:space="preserve">    const statusCode = e?.response?.status;</w:t>
        <w:br/>
        <w:t xml:space="preserve">    const body = e?.response?.data;</w:t>
        <w:br/>
        <w:t xml:space="preserve">    const bodyText = typeof body === "string" ? body : JSON.stringify(body || {});</w:t>
        <w:br/>
        <w:t xml:space="preserve">    const isRouteMissing = statusCode === 404 || bodyText.includes("Cannot PUT");</w:t>
        <w:br/>
        <w:t xml:space="preserve">    if (!isRouteMissing) {</w:t>
        <w:br/>
        <w:t xml:space="preserve">      throw e;</w:t>
        <w:br/>
        <w:t xml:space="preserve">    }</w:t>
        <w:br/>
        <w:t xml:space="preserve">  }</w:t>
        <w:br/>
        <w:br/>
        <w:t xml:space="preserve">  // 3) Essai nested en PATCH</w:t>
        <w:br/>
        <w:t xml:space="preserve">  try {</w:t>
        <w:br/>
        <w:t xml:space="preserve">    await api.patch(`/projects/${projectId}/investors/${investorId}/milestones/${milestoneId}`, { status });</w:t>
        <w:br/>
        <w:t xml:space="preserve">    return;</w:t>
        <w:br/>
        <w:t xml:space="preserve">  } catch (e) {</w:t>
        <w:br/>
        <w:t xml:space="preserve">    const statusCode = e?.response?.status;</w:t>
        <w:br/>
        <w:t xml:space="preserve">    const body = e?.response?.data;</w:t>
        <w:br/>
        <w:t xml:space="preserve">    const bodyText = typeof body === "string" ? body : JSON.stringify(body || {});</w:t>
        <w:br/>
        <w:t xml:space="preserve">    const isRouteMissing = statusCode === 404 || bodyText.includes("Cannot PATCH");</w:t>
        <w:br/>
        <w:t xml:space="preserve">    if (!isRouteMissing) {</w:t>
        <w:br/>
        <w:t xml:space="preserve">      throw e;</w:t>
        <w:br/>
        <w:t xml:space="preserve">    }</w:t>
        <w:br/>
        <w:t xml:space="preserve">  }</w:t>
        <w:br/>
        <w:br/>
        <w:t xml:space="preserve">  // 4) Essai flat en PATCH</w:t>
        <w:br/>
        <w:t xml:space="preserve">  await api.patch(`/milestones/${milestoneId}`, { status, project_id: projectId, investor_id: investorId });</w:t>
        <w:br/>
        <w:t>}</w:t>
        <w:br/>
        <w:br/>
        <w:t>export default function InvestorsCard({ projectId }) {</w:t>
        <w:br/>
        <w:t xml:space="preserve">  const [allInvestors, setAllInvestors] = useState([]);</w:t>
        <w:br/>
        <w:t xml:space="preserve">  const [projInvestors, setProjInvestors] = useState([]);</w:t>
        <w:br/>
        <w:t xml:space="preserve">  const [selectedInvestorId, setSelectedInvestorId] = useState("");</w:t>
        <w:br/>
        <w:t xml:space="preserve">  const [msByInvestor, setMsByInvestor] = useState({});</w:t>
        <w:br/>
        <w:br/>
        <w:t xml:space="preserve">  // Dialog création investisseur</w:t>
        <w:br/>
        <w:t xml:space="preserve">  const [createOpen, setCreateOpen] = useState(false);</w:t>
        <w:br/>
        <w:t xml:space="preserve">  const [newInv, setNewInv] = useState({ name: "", company: "", email: "", phone: "", notes: "" });</w:t>
        <w:br/>
        <w:br/>
        <w:t xml:space="preserve">  // Dialog ajout jalon</w:t>
        <w:br/>
        <w:t xml:space="preserve">  const [msDialogOpenFor, setMsDialogOpenFor] = useState(null); // id investisseur ou null</w:t>
        <w:br/>
        <w:t xml:space="preserve">  const [msForm, setMsForm] = useState({</w:t>
        <w:br/>
        <w:t xml:space="preserve">    label: "",</w:t>
        <w:br/>
        <w:t xml:space="preserve">    due_date: "",</w:t>
        <w:br/>
        <w:t xml:space="preserve">    status: STATUS_MAP["En cours"], // valeur interne</w:t>
        <w:br/>
        <w:t xml:space="preserve">    comment: ""</w:t>
        <w:br/>
        <w:t xml:space="preserve">  });</w:t>
        <w:br/>
        <w:br/>
        <w:t xml:space="preserve">  // Charger investisseurs du compte + investisseurs du projet</w:t>
        <w:br/>
        <w:t xml:space="preserve">  useEffect(() =&gt; {</w:t>
        <w:br/>
        <w:t xml:space="preserve">    (async () =&gt; {</w:t>
        <w:br/>
        <w:t xml:space="preserve">      setAllInvestors(await listInvestors());</w:t>
        <w:br/>
        <w:t xml:space="preserve">      const proj = await listProjectInvestors(projectId);</w:t>
        <w:br/>
        <w:t xml:space="preserve">      setProjInvestors(proj);</w:t>
        <w:br/>
        <w:t xml:space="preserve">    })();</w:t>
        <w:br/>
        <w:t xml:space="preserve">  }, [projectId]);</w:t>
        <w:br/>
        <w:br/>
        <w:t xml:space="preserve">  // Précharger tous les jalons dès qu'on a la liste des investisseurs du projet</w:t>
        <w:br/>
        <w:t xml:space="preserve">  useEffect(() =&gt; {</w:t>
        <w:br/>
        <w:t xml:space="preserve">    if (!projInvestors.length) return;</w:t>
        <w:br/>
        <w:t xml:space="preserve">    let cancelled = false;</w:t>
        <w:br/>
        <w:t xml:space="preserve">    (async () =&gt; {</w:t>
        <w:br/>
        <w:t xml:space="preserve">      try {</w:t>
        <w:br/>
        <w:t xml:space="preserve">        const entries = await Promise.all(</w:t>
        <w:br/>
        <w:t xml:space="preserve">          projInvestors.map(async (inv) =&gt; {</w:t>
        <w:br/>
        <w:t xml:space="preserve">            try {</w:t>
        <w:br/>
        <w:t xml:space="preserve">              const items = await listMilestones(projectId, inv.id);</w:t>
        <w:br/>
        <w:t xml:space="preserve">              return [inv.id, items];</w:t>
        <w:br/>
        <w:t xml:space="preserve">            } catch (e) {</w:t>
        <w:br/>
        <w:t xml:space="preserve">              console.error("Préchargement jalons échoué pour", inv.id, e);</w:t>
        <w:br/>
        <w:t xml:space="preserve">              return [inv.id, []];</w:t>
        <w:br/>
        <w:t xml:space="preserve">            }</w:t>
        <w:br/>
        <w:t xml:space="preserve">          })</w:t>
        <w:br/>
        <w:t xml:space="preserve">        );</w:t>
        <w:br/>
        <w:t xml:space="preserve">        if (!cancelled) {</w:t>
        <w:br/>
        <w:t xml:space="preserve">          setMsByInvestor((prev) =&gt; {</w:t>
        <w:br/>
        <w:t xml:space="preserve">            const next = { ...prev };</w:t>
        <w:br/>
        <w:t xml:space="preserve">            for (const [id, items] of entries) next[id] = items;</w:t>
        <w:br/>
        <w:t xml:space="preserve">            return next;</w:t>
        <w:br/>
        <w:t xml:space="preserve">          });</w:t>
        <w:br/>
        <w:t xml:space="preserve">        }</w:t>
        <w:br/>
        <w:t xml:space="preserve">      } catch (e) {</w:t>
        <w:br/>
        <w:t xml:space="preserve">        console.error("Préchargement jalons (global) échoué:", e);</w:t>
        <w:br/>
        <w:t xml:space="preserve">      }</w:t>
        <w:br/>
        <w:t xml:space="preserve">    })();</w:t>
        <w:br/>
        <w:t xml:space="preserve">    return () =&gt; { cancelled = true; };</w:t>
        <w:br/>
        <w:t xml:space="preserve">  }, [projectId, projInvestors]);</w:t>
        <w:br/>
        <w:br/>
        <w:t xml:space="preserve">  async function refreshMilestones(invId) {</w:t>
        <w:br/>
        <w:t xml:space="preserve">    const items = await listMilestones(projectId, invId);</w:t>
        <w:br/>
        <w:t xml:space="preserve">    setMsByInvestor(s =&gt; ({ ...s, [invId]: items }));</w:t>
        <w:br/>
        <w:t xml:space="preserve">  }</w:t>
        <w:br/>
        <w:br/>
        <w:t xml:space="preserve">  function openMsDialog(invId) {</w:t>
        <w:br/>
        <w:t xml:space="preserve">    setMsDialogOpenFor(invId);</w:t>
        <w:br/>
        <w:t xml:space="preserve">    setMsForm({</w:t>
        <w:br/>
        <w:t xml:space="preserve">      label: "",</w:t>
        <w:br/>
        <w:t xml:space="preserve">      due_date: "",</w:t>
        <w:br/>
        <w:t xml:space="preserve">      status: STATUS_MAP["En cours"], // interne</w:t>
        <w:br/>
        <w:t xml:space="preserve">      comment: ""</w:t>
        <w:br/>
        <w:t xml:space="preserve">    });</w:t>
        <w:br/>
        <w:t xml:space="preserve">  }</w:t>
        <w:br/>
        <w:br/>
        <w:t xml:space="preserve">  async function submitMilestone() {</w:t>
        <w:br/>
        <w:t xml:space="preserve">    if (!msDialogOpenFor || !msForm.label) return;</w:t>
        <w:br/>
        <w:t xml:space="preserve">    const invId = msDialogOpenFor; // capture avant fermeture</w:t>
        <w:br/>
        <w:t xml:space="preserve">    try {</w:t>
        <w:br/>
        <w:t xml:space="preserve">      await addMilestone(projectId, invId, msForm); // mapping vers libellé FR fait côté API</w:t>
        <w:br/>
        <w:t xml:space="preserve">      setMsDialogOpenFor(null);</w:t>
        <w:br/>
        <w:t xml:space="preserve">      await refreshMilestones(invId);</w:t>
        <w:br/>
        <w:t xml:space="preserve">    } catch (err) {</w:t>
        <w:br/>
        <w:t xml:space="preserve">      console.error("Erreur ajout jalon:", err);</w:t>
        <w:br/>
        <w:t xml:space="preserve">      alert("Impossible d'ajouter ce jalon.");</w:t>
        <w:br/>
        <w:t xml:space="preserve">    }</w:t>
        <w:br/>
        <w:t xml:space="preserve">  }</w:t>
        <w:br/>
        <w:br/>
        <w:t xml:space="preserve">  return (</w:t>
        <w:br/>
        <w:t xml:space="preserve">    &lt;Paper elevation={1} sx={{ p: 2, borderRadius: 2 }}&gt;</w:t>
        <w:br/>
        <w:t xml:space="preserve">      {/* Sélection + bouton + pour ouvrir le dialog de création */}</w:t>
        <w:br/>
        <w:t xml:space="preserve">      &lt;Box sx={{ display: "flex", gap: 1, flexWrap: "wrap", mb: 1, alignItems: "center" }}&gt;</w:t>
        <w:br/>
        <w:t xml:space="preserve">        &lt;TextField</w:t>
        <w:br/>
        <w:t xml:space="preserve">          select size="small" label="Investisseur" value={selectedInvestorId}</w:t>
        <w:br/>
        <w:t xml:space="preserve">          onChange={e =&gt; setSelectedInvestorId(e.target.value)} sx={{ minWidth: 260 }} SelectProps={{ native: true }}</w:t>
        <w:br/>
        <w:t xml:space="preserve">        &gt;</w:t>
        <w:br/>
        <w:t xml:space="preserve">          &lt;option value=""&gt;&lt;/option&gt;</w:t>
        <w:br/>
        <w:t xml:space="preserve">          {allInvestors.map(i =&gt; (</w:t>
        <w:br/>
        <w:t xml:space="preserve">            &lt;option key={i.id} value={i.id}&gt;</w:t>
        <w:br/>
        <w:t xml:space="preserve">              {i.name}{i.company ? ` (${i.company})` : ""}</w:t>
        <w:br/>
        <w:t xml:space="preserve">            &lt;/option&gt;</w:t>
        <w:br/>
        <w:t xml:space="preserve">          ))}</w:t>
        <w:br/>
        <w:t xml:space="preserve">        &lt;/TextField&gt;</w:t>
        <w:br/>
        <w:br/>
        <w:t xml:space="preserve">        &lt;IconButton</w:t>
        <w:br/>
        <w:t xml:space="preserve">          aria-label="Ajouter un investisseur"</w:t>
        <w:br/>
        <w:t xml:space="preserve">          size="small"</w:t>
        <w:br/>
        <w:t xml:space="preserve">          color="primary"</w:t>
        <w:br/>
        <w:t xml:space="preserve">          onClick={() =&gt; setCreateOpen(true)}</w:t>
        <w:br/>
        <w:t xml:space="preserve">          sx={{ border: '1px solid', borderColor: 'primary.main', borderRadius: 1 }}</w:t>
        <w:br/>
        <w:t xml:space="preserve">        &gt;</w:t>
        <w:br/>
        <w:t xml:space="preserve">          &lt;AddIcon fontSize="small" /&gt;</w:t>
        <w:br/>
        <w:t xml:space="preserve">        &lt;/IconButton&gt;</w:t>
        <w:br/>
        <w:br/>
        <w:t xml:space="preserve">        &lt;Button</w:t>
        <w:br/>
        <w:t xml:space="preserve">          size="small" variant="contained"</w:t>
        <w:br/>
        <w:t xml:space="preserve">          onClick={async () =&gt; {</w:t>
        <w:br/>
        <w:t xml:space="preserve">            if (!selectedInvestorId) return;</w:t>
        <w:br/>
        <w:t xml:space="preserve">            await attachInvestor(projectId, selectedInvestorId, FIXED_ROLE);</w:t>
        <w:br/>
        <w:t xml:space="preserve">            const fresh = await listProjectInvestors(projectId);</w:t>
        <w:br/>
        <w:t xml:space="preserve">            setProjInvestors(fresh);</w:t>
        <w:br/>
        <w:t xml:space="preserve">            // précharger les jalons de l’investisseur attaché</w:t>
        <w:br/>
        <w:t xml:space="preserve">            try { await refreshMilestones(selectedInvestorId); } catch {}</w:t>
        <w:br/>
        <w:t xml:space="preserve">            setSelectedInvestorId("");</w:t>
        <w:br/>
        <w:t xml:space="preserve">          }}</w:t>
        <w:br/>
        <w:t xml:space="preserve">        &gt;</w:t>
        <w:br/>
        <w:t xml:space="preserve">          Attribuer</w:t>
        <w:br/>
        <w:t xml:space="preserve">        &lt;/Button&gt;</w:t>
        <w:br/>
        <w:t xml:space="preserve">      &lt;/Box&gt;</w:t>
        <w:br/>
        <w:br/>
        <w:t xml:space="preserve">      {/* --- Dialog création investisseur --- */}</w:t>
        <w:br/>
        <w:t xml:space="preserve">      &lt;Dialog open={createOpen} onClose={() =&gt; setCreateOpen(false)} fullWidth maxWidth="sm"&gt;</w:t>
        <w:br/>
        <w:t xml:space="preserve">        &lt;DialogTitle&gt;Créer un investisseur&lt;/DialogTitle&gt;</w:t>
        <w:br/>
        <w:t xml:space="preserve">        &lt;DialogContent sx={{ pt: 2, display: "grid", gap: 2 }}&gt;</w:t>
        <w:br/>
        <w:t xml:space="preserve">          &lt;TextField</w:t>
        <w:br/>
        <w:t xml:space="preserve">            autoFocus</w:t>
        <w:br/>
        <w:t xml:space="preserve">            label="Nom *"</w:t>
        <w:br/>
        <w:t xml:space="preserve">            required</w:t>
        <w:br/>
        <w:t xml:space="preserve">            size="small"</w:t>
        <w:br/>
        <w:t xml:space="preserve">            value={newInv.name}</w:t>
        <w:br/>
        <w:t xml:space="preserve">            onChange={e =&gt; setNewInv(v =&gt; ({ ...v, name: e.target.value }))}</w:t>
        <w:br/>
        <w:t xml:space="preserve">          /&gt;</w:t>
        <w:br/>
        <w:t xml:space="preserve">          &lt;TextField</w:t>
        <w:br/>
        <w:t xml:space="preserve">            label="Société"</w:t>
        <w:br/>
        <w:t xml:space="preserve">            size="small"</w:t>
        <w:br/>
        <w:t xml:space="preserve">            value={newInv.company}</w:t>
        <w:br/>
        <w:t xml:space="preserve">            onChange={e =&gt; setNewInv(v =&gt; ({ ...v, company: e.target.value }))}</w:t>
        <w:br/>
        <w:t xml:space="preserve">          /&gt;</w:t>
        <w:br/>
        <w:t xml:space="preserve">          &lt;TextField</w:t>
        <w:br/>
        <w:t xml:space="preserve">            label="Email"</w:t>
        <w:br/>
        <w:t xml:space="preserve">            size="small"</w:t>
        <w:br/>
        <w:t xml:space="preserve">            type="email"</w:t>
        <w:br/>
        <w:t xml:space="preserve">            value={newInv.email}</w:t>
        <w:br/>
        <w:t xml:space="preserve">            onChange={e =&gt; setNewInv(v =&gt; ({ ...v, email: e.target.value }))}</w:t>
        <w:br/>
        <w:t xml:space="preserve">          /&gt;</w:t>
        <w:br/>
        <w:t xml:space="preserve">          &lt;TextField</w:t>
        <w:br/>
        <w:t xml:space="preserve">            label="Téléphone"</w:t>
        <w:br/>
        <w:t xml:space="preserve">            size="small"</w:t>
        <w:br/>
        <w:t xml:space="preserve">            value={newInv.phone}</w:t>
        <w:br/>
        <w:t xml:space="preserve">            onChange={e =&gt; setNewInv(v =&gt; ({ ...v, phone: e.target.value }))}</w:t>
        <w:br/>
        <w:t xml:space="preserve">          /&gt;</w:t>
        <w:br/>
        <w:t xml:space="preserve">          &lt;TextField</w:t>
        <w:br/>
        <w:t xml:space="preserve">            label="Notes"</w:t>
        <w:br/>
        <w:t xml:space="preserve">            size="small"</w:t>
        <w:br/>
        <w:t xml:space="preserve">            multiline</w:t>
        <w:br/>
        <w:t xml:space="preserve">            minRows={2}</w:t>
        <w:br/>
        <w:t xml:space="preserve">            value={newInv.notes}</w:t>
        <w:br/>
        <w:t xml:space="preserve">            onChange={e =&gt; setNewInv(v =&gt; ({ ...v, notes: e.target.value }))}</w:t>
        <w:br/>
        <w:t xml:space="preserve">          /&gt;</w:t>
        <w:br/>
        <w:t xml:space="preserve">        &lt;/DialogContent&gt;</w:t>
        <w:br/>
        <w:t xml:space="preserve">        &lt;DialogActions sx={{ px: 3, pb: 2 }}&gt;</w:t>
        <w:br/>
        <w:t xml:space="preserve">          &lt;Button onClick={() =&gt; setCreateOpen(false)}&gt;Annuler&lt;/Button&gt;</w:t>
        <w:br/>
        <w:t xml:space="preserve">          &lt;Button</w:t>
        <w:br/>
        <w:t xml:space="preserve">            variant="contained"</w:t>
        <w:br/>
        <w:t xml:space="preserve">            onClick={async () =&gt; {</w:t>
        <w:br/>
        <w:t xml:space="preserve">              if (!newInv.name) return;</w:t>
        <w:br/>
        <w:t xml:space="preserve">              const created = await createInvestor(newInv);</w:t>
        <w:br/>
        <w:t xml:space="preserve">              const fresh = await listInvestors();</w:t>
        <w:br/>
        <w:t xml:space="preserve">              setAllInvestors(fresh);</w:t>
        <w:br/>
        <w:t xml:space="preserve">              const newId = created?.id ?? fresh.find(i =&gt; i.email === newInv.email &amp;&amp; i.name === newInv.name)?.id;</w:t>
        <w:br/>
        <w:t xml:space="preserve">              if (newId) setSelectedInvestorId(String(newId));</w:t>
        <w:br/>
        <w:t xml:space="preserve">              setNewInv({ name: "", company: "", email: "", phone: "", notes: "" });</w:t>
        <w:br/>
        <w:t xml:space="preserve">              setCreateOpen(false);</w:t>
        <w:br/>
        <w:t xml:space="preserve">            }}</w:t>
        <w:br/>
        <w:t xml:space="preserve">          &gt;</w:t>
        <w:br/>
        <w:t xml:space="preserve">            Créer</w:t>
        <w:br/>
        <w:t xml:space="preserve">          &lt;/Button&gt;</w:t>
        <w:br/>
        <w:t xml:space="preserve">        &lt;/DialogActions&gt;</w:t>
        <w:br/>
        <w:t xml:space="preserve">      &lt;/Dialog&gt;</w:t>
        <w:br/>
        <w:br/>
        <w:t xml:space="preserve">      {/* Liste investisseurs + jalons */}</w:t>
        <w:br/>
        <w:t xml:space="preserve">      &lt;Stack spacing={1}&gt;</w:t>
        <w:br/>
        <w:t xml:space="preserve">        {projInvestors.map(inv =&gt; (</w:t>
        <w:br/>
        <w:t xml:space="preserve">          &lt;Card key={inv.id} sx={{ p: 1.5 }}&gt;</w:t>
        <w:br/>
        <w:t xml:space="preserve">            &lt;Box sx={{ display: "flex", justifyContent: "space-between", alignItems: "center" }}&gt;</w:t>
        <w:br/>
        <w:t xml:space="preserve">              &lt;Box&gt;</w:t>
        <w:br/>
        <w:t xml:space="preserve">                &lt;Typography fontWeight={700}&gt;{inv.name}{inv.company &amp;&amp; ` — ${inv.company}`}&lt;/Typography&gt;</w:t>
        <w:br/>
        <w:t xml:space="preserve">                &lt;Typography variant="caption"&gt;</w:t>
        <w:br/>
        <w:t xml:space="preserve">                  {inv.email || "—"} • {inv.phone || "—"} • rôle: {FIXED_ROLE}</w:t>
        <w:br/>
        <w:t xml:space="preserve">                &lt;/Typography&gt;</w:t>
        <w:br/>
        <w:t xml:space="preserve">              &lt;/Box&gt;</w:t>
        <w:br/>
        <w:t xml:space="preserve">              &lt;Button color="error" size="small" onClick={async () =&gt; {</w:t>
        <w:br/>
        <w:t xml:space="preserve">                await detachInvestor(projectId, inv.id);</w:t>
        <w:br/>
        <w:t xml:space="preserve">                setProjInvestors(await listProjectInvestors(projectId));</w:t>
        <w:br/>
        <w:t xml:space="preserve">                // enlever ses jalons du state</w:t>
        <w:br/>
        <w:t xml:space="preserve">                setMsByInvestor(s =&gt; {</w:t>
        <w:br/>
        <w:t xml:space="preserve">                  const n = { ...s };</w:t>
        <w:br/>
        <w:t xml:space="preserve">                  delete n[inv.id];</w:t>
        <w:br/>
        <w:t xml:space="preserve">                  return n;</w:t>
        <w:br/>
        <w:t xml:space="preserve">                });</w:t>
        <w:br/>
        <w:t xml:space="preserve">              }}&gt;</w:t>
        <w:br/>
        <w:t xml:space="preserve">                Retirer</w:t>
        <w:br/>
        <w:t xml:space="preserve">              &lt;/Button&gt;</w:t>
        <w:br/>
        <w:t xml:space="preserve">            &lt;/Box&gt;</w:t>
        <w:br/>
        <w:br/>
        <w:t xml:space="preserve">            &lt;Divider sx={{ my: 1 }} /&gt;</w:t>
        <w:br/>
        <w:br/>
        <w:t xml:space="preserve">            &lt;Box sx={{ display: "flex", alignItems: "center", gap: 1 }}&gt;</w:t>
        <w:br/>
        <w:t xml:space="preserve">              &lt;Typography variant="subtitle2"&gt;Jalons&lt;/Typography&gt;</w:t>
        <w:br/>
        <w:t xml:space="preserve">              &lt;IconButton size="small" onClick={() =&gt; refreshMilestones(inv.id)}&gt;</w:t>
        <w:br/>
        <w:t xml:space="preserve">                &lt;RefreshIcon fontSize="small" /&gt;</w:t>
        <w:br/>
        <w:t xml:space="preserve">              &lt;/IconButton&gt;</w:t>
        <w:br/>
        <w:t xml:space="preserve">              &lt;Box sx={{ flex: 1 }} /&gt;</w:t>
        <w:br/>
        <w:t xml:space="preserve">              &lt;Button size="small" startIcon={&lt;AddIcon /&gt;} onClick={() =&gt; openMsDialog(inv.id)}&gt;</w:t>
        <w:br/>
        <w:t xml:space="preserve">                Ajouter un jalon</w:t>
        <w:br/>
        <w:t xml:space="preserve">              &lt;/Button&gt;</w:t>
        <w:br/>
        <w:t xml:space="preserve">            &lt;/Box&gt;</w:t>
        <w:br/>
        <w:br/>
        <w:t xml:space="preserve">            &lt;Stack spacing={0.5} sx={{ my: 1 }}&gt;</w:t>
        <w:br/>
        <w:t xml:space="preserve">              {(msByInvestor[inv.id] || []).map(m =&gt; {</w:t>
        <w:br/>
        <w:t xml:space="preserve">                const internal = internalFromAny(m.status); // interne pour select/couleur</w:t>
        <w:br/>
        <w:t xml:space="preserve">                const labelFR = REVERSE_STATUS_MAP[internal] || m.status; // libellé pour chip</w:t>
        <w:br/>
        <w:br/>
        <w:t xml:space="preserve">                return (</w:t>
        <w:br/>
        <w:t xml:space="preserve">                  &lt;Box key={m.id} sx={{ display: "flex", gap: 8, alignItems: "center", flexWrap: "wrap" }}&gt;</w:t>
        <w:br/>
        <w:t xml:space="preserve">                    &lt;Box sx={{ display: "flex", alignItems: "center", gap: 1, minWidth: 260 }}&gt;</w:t>
        <w:br/>
        <w:t xml:space="preserve">                      &lt;Chip size="small" label={labelFR} color={getStepColor(internal)} /&gt;</w:t>
        <w:br/>
        <w:t xml:space="preserve">                      &lt;Typography variant="body2" fontWeight={600}&gt;{m.label}&lt;/Typography&gt;</w:t>
        <w:br/>
        <w:t xml:space="preserve">                      &lt;Typography variant="caption" sx={{ color: "#777" }}&gt;</w:t>
        <w:br/>
        <w:t xml:space="preserve">                        {m.due_date ? new Date(m.due_date).toLocaleDateString('fr-FR') : ''}</w:t>
        <w:br/>
        <w:t xml:space="preserve">                      &lt;/Typography&gt;</w:t>
        <w:br/>
        <w:t xml:space="preserve">                      {m.comment &amp;&amp; &lt;Typography variant="caption" sx={{ fontStyle: "italic" }}&gt;{m.comment}&lt;/Typography&gt;}</w:t>
        <w:br/>
        <w:t xml:space="preserve">                    &lt;/Box&gt;</w:t>
        <w:br/>
        <w:br/>
        <w:t xml:space="preserve">                    {/* Select pour modifier le statut (optimistic UI + fallback routes) */}</w:t>
        <w:br/>
        <w:t xml:space="preserve">                    &lt;TextField</w:t>
        <w:br/>
        <w:t xml:space="preserve">                      label="Statut"</w:t>
        <w:br/>
        <w:t xml:space="preserve">                      select</w:t>
        <w:br/>
        <w:t xml:space="preserve">                      size="small"</w:t>
        <w:br/>
        <w:t xml:space="preserve">                      value={internal}</w:t>
        <w:br/>
        <w:t xml:space="preserve">                      onChange={async (e) =&gt; {</w:t>
        <w:br/>
        <w:t xml:space="preserve">                        const newInternal = e.target.value;</w:t>
        <w:br/>
        <w:br/>
        <w:t xml:space="preserve">                        // optimistic UI</w:t>
        <w:br/>
        <w:t xml:space="preserve">                        setMsByInvestor(prev =&gt; {</w:t>
        <w:br/>
        <w:t xml:space="preserve">                          const next = { ...prev };</w:t>
        <w:br/>
        <w:t xml:space="preserve">                          next[inv.id] = (next[inv.id] || []).map(x =&gt;</w:t>
        <w:br/>
        <w:t xml:space="preserve">                            x.id === m.id ? { ...x, status: newInternal } : x</w:t>
        <w:br/>
        <w:t xml:space="preserve">                          );</w:t>
        <w:br/>
        <w:t xml:space="preserve">                          return next;</w:t>
        <w:br/>
        <w:t xml:space="preserve">                        });</w:t>
        <w:br/>
        <w:br/>
        <w:t xml:space="preserve">                        try {</w:t>
        <w:br/>
        <w:t xml:space="preserve">                          await updateMilestoneSmart(projectId, inv.id, m.id, newInternal);</w:t>
        <w:br/>
        <w:t xml:space="preserve">                          // sécurise: recharge après succès</w:t>
        <w:br/>
        <w:t xml:space="preserve">                          await refreshMilestones(inv.id);</w:t>
        <w:br/>
        <w:t xml:space="preserve">                        } catch (err) {</w:t>
        <w:br/>
        <w:t xml:space="preserve">                          console.error("Maj statut jalon:", err);</w:t>
        <w:br/>
        <w:t xml:space="preserve">                          alert("Impossible de modifier le statut de ce jalon.");</w:t>
        <w:br/>
        <w:t xml:space="preserve">                          // rollback si erreur</w:t>
        <w:br/>
        <w:t xml:space="preserve">                          setMsByInvestor(prev =&gt; {</w:t>
        <w:br/>
        <w:t xml:space="preserve">                            const next = { ...prev };</w:t>
        <w:br/>
        <w:t xml:space="preserve">                            next[inv.id] = (next[inv.id] || []).map(x =&gt;</w:t>
        <w:br/>
        <w:t xml:space="preserve">                              x.id === m.id ? { ...x, status: internal } : x</w:t>
        <w:br/>
        <w:t xml:space="preserve">                            );</w:t>
        <w:br/>
        <w:t xml:space="preserve">                            return next;</w:t>
        <w:br/>
        <w:t xml:space="preserve">                          });</w:t>
        <w:br/>
        <w:t xml:space="preserve">                        }</w:t>
        <w:br/>
        <w:t xml:space="preserve">                      }}</w:t>
        <w:br/>
        <w:t xml:space="preserve">                      SelectProps={{ native: true }}</w:t>
        <w:br/>
        <w:t xml:space="preserve">                      sx={{ minWidth: 160 }}</w:t>
        <w:br/>
        <w:t xml:space="preserve">                    &gt;</w:t>
        <w:br/>
        <w:t xml:space="preserve">                      {Object.entries(STATUS_MAP).map(([label, value]) =&gt; (</w:t>
        <w:br/>
        <w:t xml:space="preserve">                        &lt;option key={value} value={value}&gt;{label}&lt;/option&gt;</w:t>
        <w:br/>
        <w:t xml:space="preserve">                      ))}</w:t>
        <w:br/>
        <w:t xml:space="preserve">                    &lt;/TextField&gt;</w:t>
        <w:br/>
        <w:br/>
        <w:t xml:space="preserve">                    &lt;IconButton</w:t>
        <w:br/>
        <w:t xml:space="preserve">                      size="small"</w:t>
        <w:br/>
        <w:t xml:space="preserve">                      color="error"</w:t>
        <w:br/>
        <w:t xml:space="preserve">                      onClick={async () =&gt; {</w:t>
        <w:br/>
        <w:t xml:space="preserve">                        try {</w:t>
        <w:br/>
        <w:t xml:space="preserve">                          await deleteMilestone(projectId, inv.id, m.id);</w:t>
        <w:br/>
        <w:t xml:space="preserve">                          refreshMilestones(inv.id);</w:t>
        <w:br/>
        <w:t xml:space="preserve">                        } catch (err) {</w:t>
        <w:br/>
        <w:t xml:space="preserve">                          console.error("Erreur suppression jalon:", err);</w:t>
        <w:br/>
        <w:t xml:space="preserve">                          alert("Impossible de supprimer ce jalon.");</w:t>
        <w:br/>
        <w:t xml:space="preserve">                        }</w:t>
        <w:br/>
        <w:t xml:space="preserve">                      }}</w:t>
        <w:br/>
        <w:t xml:space="preserve">                    &gt;</w:t>
        <w:br/>
        <w:t xml:space="preserve">                      &lt;DeleteIcon fontSize="small" /&gt;</w:t>
        <w:br/>
        <w:t xml:space="preserve">                    &lt;/IconButton&gt;</w:t>
        <w:br/>
        <w:t xml:space="preserve">                  &lt;/Box&gt;</w:t>
        <w:br/>
        <w:t xml:space="preserve">                );</w:t>
        <w:br/>
        <w:t xml:space="preserve">              })}</w:t>
        <w:br/>
        <w:t xml:space="preserve">            &lt;/Stack&gt;</w:t>
        <w:br/>
        <w:t xml:space="preserve">          &lt;/Card&gt;</w:t>
        <w:br/>
        <w:t xml:space="preserve">        ))}</w:t>
        <w:br/>
        <w:t xml:space="preserve">      &lt;/Stack&gt;</w:t>
        <w:br/>
        <w:br/>
        <w:t xml:space="preserve">      {/* Dialog ajout jalon */}</w:t>
        <w:br/>
        <w:t xml:space="preserve">      &lt;Dialog</w:t>
        <w:br/>
        <w:t xml:space="preserve">        open={!!msDialogOpenFor}</w:t>
        <w:br/>
        <w:t xml:space="preserve">        onClose={() =&gt; setMsDialogOpenFor(null)}</w:t>
        <w:br/>
        <w:t xml:space="preserve">        fullWidth</w:t>
        <w:br/>
        <w:t xml:space="preserve">        maxWidth="sm"</w:t>
        <w:br/>
        <w:t xml:space="preserve">      &gt;</w:t>
        <w:br/>
        <w:t xml:space="preserve">        &lt;DialogTitle&gt;Ajouter un jalon&lt;/DialogTitle&gt;</w:t>
        <w:br/>
        <w:t xml:space="preserve">        &lt;DialogContent sx={{ pt: 2, display: "grid", gap: 2 }}&gt;</w:t>
        <w:br/>
        <w:t xml:space="preserve">          &lt;TextField</w:t>
        <w:br/>
        <w:t xml:space="preserve">            label="Libellé *"</w:t>
        <w:br/>
        <w:t xml:space="preserve">            required</w:t>
        <w:br/>
        <w:t xml:space="preserve">            size="small"</w:t>
        <w:br/>
        <w:t xml:space="preserve">            value={msForm.label}</w:t>
        <w:br/>
        <w:t xml:space="preserve">            onChange={e =&gt; setMsForm(f =&gt; ({ ...f, label: e.target.value }))}</w:t>
        <w:br/>
        <w:t xml:space="preserve">          /&gt;</w:t>
        <w:br/>
        <w:t xml:space="preserve">          &lt;TextField</w:t>
        <w:br/>
        <w:t xml:space="preserve">            label="Échéance"</w:t>
        <w:br/>
        <w:t xml:space="preserve">            type="date"</w:t>
        <w:br/>
        <w:t xml:space="preserve">            size="small"</w:t>
        <w:br/>
        <w:t xml:space="preserve">            value={msForm.due_date}</w:t>
        <w:br/>
        <w:t xml:space="preserve">            onChange={e =&gt; setMsForm(f =&gt; ({ ...f, due_date: e.target.value }))}</w:t>
        <w:br/>
        <w:t xml:space="preserve">            InputLabelProps={{ shrink: true }}</w:t>
        <w:br/>
        <w:t xml:space="preserve">          /&gt;</w:t>
        <w:br/>
        <w:t xml:space="preserve">          &lt;TextField</w:t>
        <w:br/>
        <w:t xml:space="preserve">            label="Statut"</w:t>
        <w:br/>
        <w:t xml:space="preserve">            select</w:t>
        <w:br/>
        <w:t xml:space="preserve">            size="small"</w:t>
        <w:br/>
        <w:t xml:space="preserve">            value={msForm.status} // interne</w:t>
        <w:br/>
        <w:t xml:space="preserve">            onChange={e =&gt; setMsForm(f =&gt; ({ ...f, status: e.target.value }))}</w:t>
        <w:br/>
        <w:t xml:space="preserve">            SelectProps={{ native: true }}</w:t>
        <w:br/>
        <w:t xml:space="preserve">          &gt;</w:t>
        <w:br/>
        <w:t xml:space="preserve">            {Object.entries(STATUS_MAP).map(([label, value]) =&gt; (</w:t>
        <w:br/>
        <w:t xml:space="preserve">              &lt;option key={value} value={value}&gt;{label}&lt;/option&gt;</w:t>
        <w:br/>
        <w:t xml:space="preserve">            ))}</w:t>
        <w:br/>
        <w:t xml:space="preserve">          &lt;/TextField&gt;</w:t>
        <w:br/>
        <w:t xml:space="preserve">          &lt;TextField</w:t>
        <w:br/>
        <w:t xml:space="preserve">            label="Commentaire"</w:t>
        <w:br/>
        <w:t xml:space="preserve">            size="small"</w:t>
        <w:br/>
        <w:t xml:space="preserve">            value={msForm.comment}</w:t>
        <w:br/>
        <w:t xml:space="preserve">            onChange={e =&gt; setMsForm(f =&gt; ({ ...f, comment: e.target.value }))}</w:t>
        <w:br/>
        <w:t xml:space="preserve">          /&gt;</w:t>
        <w:br/>
        <w:t xml:space="preserve">        &lt;/DialogContent&gt;</w:t>
        <w:br/>
        <w:t xml:space="preserve">        &lt;DialogActions sx={{ px: 3, pb: 2 }}&gt;</w:t>
        <w:br/>
        <w:t xml:space="preserve">          &lt;Button onClick={() =&gt; setMsDialogOpenFor(null)}&gt;Annuler&lt;/Button&gt;</w:t>
        <w:br/>
        <w:t xml:space="preserve">          &lt;Button variant="contained" color="success" onClick={submitMilestone}&gt;</w:t>
        <w:br/>
        <w:t xml:space="preserve">            Ajouter</w:t>
        <w:br/>
        <w:t xml:space="preserve">          &lt;/Button&gt;</w:t>
        <w:br/>
        <w:t xml:space="preserve">        &lt;/DialogActions&gt;</w:t>
        <w:br/>
        <w:t xml:space="preserve">      &lt;/Dialog&gt;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C:/Users/rescue123/Documents/DEV/CRM/crm-frontend\src\components\project\ProjectHeaderBar.jsx</w:t>
      </w:r>
    </w:p>
    <w:p>
      <w:r>
        <w:rPr>
          <w:rFonts w:ascii="Courier New" w:hAnsi="Courier New"/>
          <w:sz w:val="20"/>
        </w:rPr>
        <w:t>import { Paper, Box, Typography, Chip, Select, MenuItem, Button, IconButton, Tooltip } from "@mui/material";</w:t>
        <w:br/>
        <w:t>import ShareIcon from "@mui/icons-material/Share";</w:t>
        <w:br/>
        <w:br/>
        <w:t>export default function ProjectHeaderBar({</w:t>
        <w:br/>
        <w:t xml:space="preserve">  project,</w:t>
        <w:br/>
        <w:t xml:space="preserve">  user,</w:t>
        <w:br/>
        <w:t xml:space="preserve">  onEditClick,</w:t>
        <w:br/>
        <w:t xml:space="preserve">  onStatusChange,</w:t>
        <w:br/>
        <w:t xml:space="preserve">  statusUpdating,</w:t>
        <w:br/>
        <w:t xml:space="preserve">  onShareClick, // ⬅️ nouvelle prop</w:t>
        <w:br/>
        <w:t>}) {</w:t>
        <w:br/>
        <w:t xml:space="preserve">  const statusList = ["En cours", "Terminée", "Annulée"];</w:t>
        <w:br/>
        <w:br/>
        <w:t xml:space="preserve">  return (</w:t>
        <w:br/>
        <w:t xml:space="preserve">    &lt;Paper elevation={1} sx={{ p: 2, mb: 2, borderRadius: 2 }}&gt;</w:t>
        <w:br/>
        <w:t xml:space="preserve">      &lt;Box</w:t>
        <w:br/>
        <w:t xml:space="preserve">        sx={{</w:t>
        <w:br/>
        <w:t xml:space="preserve">          display: "flex",</w:t>
        <w:br/>
        <w:t xml:space="preserve">          alignItems: "center",</w:t>
        <w:br/>
        <w:t xml:space="preserve">          justifyContent: "space-between",</w:t>
        <w:br/>
        <w:t xml:space="preserve">          gap: 2,</w:t>
        <w:br/>
        <w:t xml:space="preserve">          flexWrap: "wrap",</w:t>
        <w:br/>
        <w:t xml:space="preserve">        }}</w:t>
        <w:br/>
        <w:t xml:space="preserve">      &gt;</w:t>
        <w:br/>
        <w:t xml:space="preserve">        {/* Titre + statut */}</w:t>
        <w:br/>
        <w:t xml:space="preserve">        &lt;Box sx={{ display: "flex", alignItems: "center", gap: 1, flexWrap: "wrap" }}&gt;</w:t>
        <w:br/>
        <w:t xml:space="preserve">          &lt;Typography variant="h6" fontWeight={800}&gt;{project.name}&lt;/Typography&gt;</w:t>
        <w:br/>
        <w:t xml:space="preserve">          {project.type &amp;&amp; &lt;Chip label={project.type} color="info" sx={{ fontWeight: 700 }} /&gt;}</w:t>
        <w:br/>
        <w:br/>
        <w:t xml:space="preserve">          &lt;Select</w:t>
        <w:br/>
        <w:t xml:space="preserve">            value={project.status || "En cours"}</w:t>
        <w:br/>
        <w:t xml:space="preserve">            onChange={onStatusChange}</w:t>
        <w:br/>
        <w:t xml:space="preserve">            size="small"</w:t>
        <w:br/>
        <w:t xml:space="preserve">            sx={{ ml: 0.5, fontWeight: 700, minWidth: 120, bgcolor: "#f6f7fa" }}</w:t>
        <w:br/>
        <w:t xml:space="preserve">            disabled={statusUpdating}</w:t>
        <w:br/>
        <w:t xml:space="preserve">          &gt;</w:t>
        <w:br/>
        <w:t xml:space="preserve">            {statusList.map((s) =&gt; (</w:t>
        <w:br/>
        <w:t xml:space="preserve">              &lt;MenuItem key={s} value={s}&gt;{s}&lt;/MenuItem&gt;</w:t>
        <w:br/>
        <w:t xml:space="preserve">            ))}</w:t>
        <w:br/>
        <w:t xml:space="preserve">          &lt;/Select&gt;</w:t>
        <w:br/>
        <w:t xml:space="preserve">        &lt;/Box&gt;</w:t>
        <w:br/>
        <w:br/>
        <w:t xml:space="preserve">        {/* Actions à droite */}</w:t>
        <w:br/>
        <w:t xml:space="preserve">        &lt;Box sx={{ display: "flex", alignItems: "center", gap: 1 }}&gt;</w:t>
        <w:br/>
        <w:t xml:space="preserve">          &lt;Tooltip title="Partager le projet"&gt;</w:t>
        <w:br/>
        <w:t xml:space="preserve">            &lt;IconButton</w:t>
        <w:br/>
        <w:t xml:space="preserve">              size="small"</w:t>
        <w:br/>
        <w:t xml:space="preserve">              onClick={onShareClick}</w:t>
        <w:br/>
        <w:t xml:space="preserve">              aria-label="Partager le projet"</w:t>
        <w:br/>
        <w:t xml:space="preserve">            &gt;</w:t>
        <w:br/>
        <w:t xml:space="preserve">              &lt;ShareIcon /&gt;</w:t>
        <w:br/>
        <w:t xml:space="preserve">            &lt;/IconButton&gt;</w:t>
        <w:br/>
        <w:t xml:space="preserve">          &lt;/Tooltip&gt;</w:t>
        <w:br/>
        <w:br/>
        <w:t xml:space="preserve">          {user?.role === "admin" &amp;&amp; (</w:t>
        <w:br/>
        <w:t xml:space="preserve">            &lt;Button variant="outlined" onClick={onEditClick} size="small"&gt;</w:t>
        <w:br/>
        <w:t xml:space="preserve">              Modifier</w:t>
        <w:br/>
        <w:t xml:space="preserve">            &lt;/Button&gt;</w:t>
        <w:br/>
        <w:t xml:space="preserve">          )}</w:t>
        <w:br/>
        <w:t xml:space="preserve">        &lt;/Box&gt;</w:t>
        <w:br/>
        <w:t xml:space="preserve">      &lt;/Box&gt;</w:t>
        <w:br/>
        <w:br/>
        <w:t xml:space="preserve">      {/* Infos clés */}</w:t>
        <w:br/>
        <w:t xml:space="preserve">      &lt;Box</w:t>
        <w:br/>
        <w:t xml:space="preserve">        sx={{</w:t>
        <w:br/>
        <w:t xml:space="preserve">          mt: 1,</w:t>
        <w:br/>
        <w:t xml:space="preserve">          display: "grid",</w:t>
        <w:br/>
        <w:t xml:space="preserve">          gridTemplateColumns: { xs: "1fr", sm: "1fr 1fr" },</w:t>
        <w:br/>
        <w:t xml:space="preserve">          columnGap: 3,</w:t>
        <w:br/>
        <w:t xml:space="preserve">          rowGap: 0.5,</w:t>
        <w:br/>
        <w:t xml:space="preserve">        }}</w:t>
        <w:br/>
        <w:t xml:space="preserve">      &gt;</w:t>
        <w:br/>
        <w:t xml:space="preserve">        &lt;Typography variant="body2"&gt;&lt;b&gt;Adresse :&lt;/b&gt; {project.address || "—"}&lt;/Typography&gt;</w:t>
        <w:br/>
        <w:t xml:space="preserve">        &lt;Typography variant="body2"&gt;&lt;b&gt;Puissance :&lt;/b&gt; {project.power ? `${project.power} kWc` : "—"}&lt;/Typography&gt;</w:t>
        <w:br/>
        <w:t xml:space="preserve">        &lt;Typography variant="body2"&gt;&lt;b&gt;Téléphone :&lt;/b&gt; {project.phone || "—"}&lt;/Typography&gt;</w:t>
        <w:br/>
        <w:t xml:space="preserve">        &lt;Typography variant="body2"&gt;&lt;b&gt;Email :&lt;/b&gt; {project.email || "—"}&lt;/Typography&gt;</w:t>
        <w:br/>
        <w:t xml:space="preserve">      &lt;/Box&gt;</w:t>
        <w:br/>
        <w:br/>
        <w:t xml:space="preserve">      {project.comments &amp;&amp; (</w:t>
        <w:br/>
        <w:t xml:space="preserve">        &lt;Typography variant="body2" sx={{ mt: 1 }}&gt;</w:t>
        <w:br/>
        <w:t xml:space="preserve">          &lt;b&gt;Commentaires :&lt;/b&gt;&lt;br /&gt;</w:t>
        <w:br/>
        <w:t xml:space="preserve">          &lt;span style={{ whiteSpace: "pre-line" }}&gt;{project.comments}&lt;/span&gt;</w:t>
        <w:br/>
        <w:t xml:space="preserve">        &lt;/Typography&gt;</w:t>
        <w:br/>
        <w:t xml:space="preserve">      )}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C:/Users/rescue123/Documents/DEV/CRM/crm-frontend\src\components\project\ShareCard.jsx</w:t>
      </w:r>
    </w:p>
    <w:p>
      <w:r>
        <w:rPr>
          <w:rFonts w:ascii="Courier New" w:hAnsi="Courier New"/>
          <w:sz w:val="20"/>
        </w:rPr>
        <w:t>// src/components/project/ShareCard.jsx</w:t>
        <w:br/>
        <w:t>import { useState } from "react";</w:t>
        <w:br/>
        <w:t>import { Paper, Typography, Box, TextField, Button } from "@mui/material";</w:t>
        <w:br/>
        <w:br/>
        <w:t>export default function ShareCard({ onInvite }) {</w:t>
        <w:br/>
        <w:t xml:space="preserve">  const [email, setEmail] = useState("");</w:t>
        <w:br/>
        <w:br/>
        <w:t xml:space="preserve">  async function handleInvite(e) {</w:t>
        <w:br/>
        <w:t xml:space="preserve">    e.preventDefault();</w:t>
        <w:br/>
        <w:t xml:space="preserve">    if (!email) return;</w:t>
        <w:br/>
        <w:t xml:space="preserve">    await onInvite(email);</w:t>
        <w:br/>
        <w:t xml:space="preserve">    setEmail("");</w:t>
        <w:br/>
        <w:t xml:space="preserve">  }</w:t>
        <w:br/>
        <w:br/>
        <w:t xml:space="preserve">  return (</w:t>
        <w:br/>
        <w:t xml:space="preserve">    &lt;Paper sx={{ p: 2, borderRadius: 2 }}&gt;</w:t>
        <w:br/>
        <w:t xml:space="preserve">      &lt;Typography variant="subtitle2" sx={{ mb: 1 }}&gt;Partager le projet&lt;/Typography&gt;</w:t>
        <w:br/>
        <w:br/>
        <w:t xml:space="preserve">      &lt;Box component="form" onSubmit={handleInvite} sx={{ display: "flex", gap: 1 }}&gt;</w:t>
        <w:br/>
        <w:t xml:space="preserve">        &lt;TextField</w:t>
        <w:br/>
        <w:t xml:space="preserve">          size="small"</w:t>
        <w:br/>
        <w:t xml:space="preserve">          label="Email"</w:t>
        <w:br/>
        <w:t xml:space="preserve">          value={email}</w:t>
        <w:br/>
        <w:t xml:space="preserve">          onChange={(e) =&gt; setEmail(e.target.value)}</w:t>
        <w:br/>
        <w:t xml:space="preserve">          type="email"</w:t>
        <w:br/>
        <w:t xml:space="preserve">        /&gt;</w:t>
        <w:br/>
        <w:t xml:space="preserve">        &lt;Button type="submit" size="small" variant="contained"&gt;Inviter&lt;/Button&gt;</w:t>
        <w:br/>
        <w:t xml:space="preserve">      &lt;/Box&gt;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C:/Users/rescue123/Documents/DEV/CRM/crm-frontend\src\components\project\StepsCard.jsx</w:t>
      </w:r>
    </w:p>
    <w:p>
      <w:r>
        <w:rPr>
          <w:rFonts w:ascii="Courier New" w:hAnsi="Courier New"/>
          <w:sz w:val="20"/>
        </w:rPr>
        <w:t>import { Paper, Typography, Box, Stack, Chip, IconButton, Button, Dialog, DialogTitle, DialogContent, DialogActions, TextField, MenuItem } from "@mui/material";</w:t>
        <w:br/>
        <w:t>import DeleteIcon from "@mui/icons-material/Delete";</w:t>
        <w:br/>
        <w:t>import AddIcon from "@mui/icons-material/Add";</w:t>
        <w:br/>
        <w:t>import { useState } from "react";</w:t>
        <w:br/>
        <w:br/>
        <w:t>function chipColor(s) {</w:t>
        <w:br/>
        <w:t xml:space="preserve">  const v = (s || "").toLowerCase();</w:t>
        <w:br/>
        <w:t xml:space="preserve">  if (v.includes("ok")) return "success";</w:t>
        <w:br/>
        <w:t xml:space="preserve">  if (v.includes("annul")) return "error";</w:t>
        <w:br/>
        <w:t xml:space="preserve">  if (v.includes("cours")) return "info";</w:t>
        <w:br/>
        <w:t xml:space="preserve">  return "default";</w:t>
        <w:br/>
        <w:t>}</w:t>
        <w:br/>
        <w:br/>
        <w:t>export default function StepsCard({ steps, onAdd, onDelete }) {</w:t>
        <w:br/>
        <w:t xml:space="preserve">  const [open, setOpen] = useState(false);</w:t>
        <w:br/>
        <w:t xml:space="preserve">  const [form, setForm] = useState({ label: "", date: "", status: "En Cours", comment: "" });</w:t>
        <w:br/>
        <w:br/>
        <w:t xml:space="preserve">  async function submit(e) {</w:t>
        <w:br/>
        <w:t xml:space="preserve">    e.preventDefault();</w:t>
        <w:br/>
        <w:t xml:space="preserve">    await onAdd({ label: form.label, step_date: form.date, status: form.status, step_comment: form.comment });</w:t>
        <w:br/>
        <w:t xml:space="preserve">    setForm({ label: "", date: "", status: "En Cours", comment: "" });</w:t>
        <w:br/>
        <w:t xml:space="preserve">    setOpen(false);</w:t>
        <w:br/>
        <w:t xml:space="preserve">  }</w:t>
        <w:br/>
        <w:br/>
        <w:t xml:space="preserve">  return (</w:t>
        <w:br/>
        <w:t xml:space="preserve">    &lt;Paper elevation={1} sx={{ p: 2, borderRadius: 2 }}&gt;</w:t>
        <w:br/>
        <w:t xml:space="preserve">      &lt;Typography variant="subtitle2" sx={{ mb: 1 }}&gt;Suivi du projet&lt;/Typography&gt;</w:t>
        <w:br/>
        <w:t xml:space="preserve">      &lt;Box sx={{ bgcolor: "#f6f7fb", borderRadius: 1, p: 1, mb: 1, maxHeight: 220, overflowY: "auto" }}&gt;</w:t>
        <w:br/>
        <w:t xml:space="preserve">        &lt;Stack spacing={1}&gt;</w:t>
        <w:br/>
        <w:t xml:space="preserve">          {steps.map(step =&gt; (</w:t>
        <w:br/>
        <w:t xml:space="preserve">            &lt;Box key={step.id} sx={{ display: "flex", alignItems: "center", gap: 1 }}&gt;</w:t>
        <w:br/>
        <w:t xml:space="preserve">              &lt;Chip size="small" label={step.status || "En Cours"} color={chipColor(step.status)} /&gt;</w:t>
        <w:br/>
        <w:t xml:space="preserve">              &lt;Box sx={{ flex: 1 }}&gt;</w:t>
        <w:br/>
        <w:t xml:space="preserve">                &lt;Typography variant="body2" fontWeight={600} sx={{ display: "inline", mr: 1 }}&gt;{step.label}&lt;/Typography&gt;</w:t>
        <w:br/>
        <w:t xml:space="preserve">                &lt;Typography variant="caption" sx={{ color: "#888", ml: 1 }}&gt;</w:t>
        <w:br/>
        <w:t xml:space="preserve">                  {step.step_date ? new Date(step.step_date).toLocaleDateString("fr-FR") : ""}</w:t>
        <w:br/>
        <w:t xml:space="preserve">                &lt;/Typography&gt;</w:t>
        <w:br/>
        <w:t xml:space="preserve">                {step.step_comment &amp;&amp; &lt;Typography variant="caption" sx={{ ml: 2, fontStyle: "italic", color: "#888" }}&gt;{step.step_comment}&lt;/Typography&gt;}</w:t>
        <w:br/>
        <w:t xml:space="preserve">              &lt;/Box&gt;</w:t>
        <w:br/>
        <w:t xml:space="preserve">              &lt;IconButton size="small" color="error" onClick={() =&gt; onDelete(step.id)}&gt;</w:t>
        <w:br/>
        <w:t xml:space="preserve">                &lt;DeleteIcon fontSize="small" /&gt;</w:t>
        <w:br/>
        <w:t xml:space="preserve">              &lt;/IconButton&gt;</w:t>
        <w:br/>
        <w:t xml:space="preserve">            &lt;/Box&gt;</w:t>
        <w:br/>
        <w:t xml:space="preserve">          ))}</w:t>
        <w:br/>
        <w:t xml:space="preserve">        &lt;/Stack&gt;</w:t>
        <w:br/>
        <w:t xml:space="preserve">      &lt;/Box&gt;</w:t>
        <w:br/>
        <w:t xml:space="preserve">      &lt;Button size="small" variant="contained" startIcon={&lt;AddIcon /&gt;} onClick={() =&gt; setOpen(true)}&gt;</w:t>
        <w:br/>
        <w:t xml:space="preserve">        Ajouter une étape</w:t>
        <w:br/>
        <w:t xml:space="preserve">      &lt;/Button&gt;</w:t>
        <w:br/>
        <w:br/>
        <w:t xml:space="preserve">      &lt;Dialog open={open} onClose={() =&gt; setOpen(false)} fullWidth maxWidth="sm"&gt;</w:t>
        <w:br/>
        <w:t xml:space="preserve">        &lt;DialogTitle&gt;Ajouter une étape&lt;/DialogTitle&gt;</w:t>
        <w:br/>
        <w:t xml:space="preserve">        &lt;Box component="form" onSubmit={submit}&gt;</w:t>
        <w:br/>
        <w:t xml:space="preserve">          &lt;DialogContent sx={{ display: "grid", gap: 2 }}&gt;</w:t>
        <w:br/>
        <w:t xml:space="preserve">            &lt;TextField label="Libellé *" value={form.label} onChange={e =&gt; setForm(f =&gt; ({ ...f, label: e.target.value }))} required /&gt;</w:t>
        <w:br/>
        <w:t xml:space="preserve">            &lt;TextField label="Date *" type="date" value={form.date} onChange={e =&gt; setForm(f =&gt; ({ ...f, date: e.target.value }))} InputLabelProps={{ shrink: true }} required /&gt;</w:t>
        <w:br/>
        <w:t xml:space="preserve">            &lt;TextField select label="Statut" value={form.status} onChange={e =&gt; setForm(f =&gt; ({ ...f, status: e.target.value }))}&gt;</w:t>
        <w:br/>
        <w:t xml:space="preserve">              &lt;MenuItem value="OK"&gt;OK&lt;/MenuItem&gt;</w:t>
        <w:br/>
        <w:t xml:space="preserve">              &lt;MenuItem value="En Cours"&gt;En Cours&lt;/MenuItem&gt;</w:t>
        <w:br/>
        <w:t xml:space="preserve">              &lt;MenuItem value="Annulé"&gt;Annulé&lt;/MenuItem&gt;</w:t>
        <w:br/>
        <w:t xml:space="preserve">            &lt;/TextField&gt;</w:t>
        <w:br/>
        <w:t xml:space="preserve">            &lt;TextField label="Commentaire" value={form.comment} onChange={e =&gt; setForm(f =&gt; ({ ...f, comment: e.target.value }))} /&gt;</w:t>
        <w:br/>
        <w:t xml:space="preserve">          &lt;/DialogContent&gt;</w:t>
        <w:br/>
        <w:t xml:space="preserve">          &lt;DialogActions&gt;</w:t>
        <w:br/>
        <w:t xml:space="preserve">            &lt;Button onClick={() =&gt; setOpen(false)}&gt;Annuler&lt;/Button&gt;</w:t>
        <w:br/>
        <w:t xml:space="preserve">            &lt;Button type="submit" variant="contained" color="success"&gt;Ajouter&lt;/Button&gt;</w:t>
        <w:br/>
        <w:t xml:space="preserve">          &lt;/DialogActions&gt;</w:t>
        <w:br/>
        <w:t xml:space="preserve">        &lt;/Box&gt;</w:t>
        <w:br/>
        <w:t xml:space="preserve">      &lt;/Dialog&gt;</w:t>
        <w:br/>
        <w:t xml:space="preserve">    &lt;/Paper&gt;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C:/Users/rescue123/Documents/DEV/CRM/crm-frontend\src\config\app.js</w:t>
      </w:r>
    </w:p>
    <w:p>
      <w:r>
        <w:rPr>
          <w:rFonts w:ascii="Courier New" w:hAnsi="Courier New"/>
          <w:sz w:val="20"/>
        </w:rPr>
        <w:t>export const APP_NAME = import.meta.env.VITE_APP_NAME || 'Gestion des Projets Solaires';</w:t>
        <w:br/>
      </w:r>
    </w:p>
    <w:p>
      <w:pPr>
        <w:pStyle w:val="Heading2"/>
      </w:pPr>
      <w:r>
        <w:t>C:/Users/rescue123/Documents/DEV/CRM/crm-frontend\src\contexts\AuthContext.jsx</w:t>
      </w:r>
    </w:p>
    <w:p>
      <w:r>
        <w:rPr>
          <w:rFonts w:ascii="Courier New" w:hAnsi="Courier New"/>
          <w:sz w:val="20"/>
        </w:rPr>
        <w:t>import { createContext, useState, useEffect } from "react";</w:t>
        <w:br/>
        <w:t>import { setAuthToken } from "../api/axios";</w:t>
        <w:br/>
        <w:br/>
        <w:t>export const AuthContext = createContext();</w:t>
        <w:br/>
        <w:br/>
        <w:t>export function AuthProvider({ children }) {</w:t>
        <w:br/>
        <w:t xml:space="preserve">  const [token, setToken] = useState(localStorage.getItem("token") || null);</w:t>
        <w:br/>
        <w:t xml:space="preserve">  const [user, setUser] = useState(() =&gt; {</w:t>
        <w:br/>
        <w:t xml:space="preserve">    const saved = localStorage.getItem("user");</w:t>
        <w:br/>
        <w:t xml:space="preserve">    return saved ? JSON.parse(saved) : null;</w:t>
        <w:br/>
        <w:t xml:space="preserve">  });</w:t>
        <w:br/>
        <w:br/>
        <w:t xml:space="preserve">  useEffect(() =&gt; {</w:t>
        <w:br/>
        <w:t xml:space="preserve">    setAuthToken(token);</w:t>
        <w:br/>
        <w:t xml:space="preserve">  }, [token]);</w:t>
        <w:br/>
        <w:br/>
        <w:t xml:space="preserve">  const login = (token, user) =&gt; {</w:t>
        <w:br/>
        <w:t xml:space="preserve">    setToken(token);</w:t>
        <w:br/>
        <w:t xml:space="preserve">    setUser(user);</w:t>
        <w:br/>
        <w:t xml:space="preserve">    setAuthToken(token);</w:t>
        <w:br/>
        <w:t xml:space="preserve">    localStorage.setItem("token", token);</w:t>
        <w:br/>
        <w:t xml:space="preserve">    localStorage.setItem("user", JSON.stringify(user));</w:t>
        <w:br/>
        <w:t xml:space="preserve">  };</w:t>
        <w:br/>
        <w:br/>
        <w:t xml:space="preserve">  const logout = () =&gt; {</w:t>
        <w:br/>
        <w:t xml:space="preserve">    setToken(null);</w:t>
        <w:br/>
        <w:t xml:space="preserve">    setUser(null);</w:t>
        <w:br/>
        <w:t xml:space="preserve">    setAuthToken(null);</w:t>
        <w:br/>
        <w:t xml:space="preserve">    localStorage.removeItem("token");</w:t>
        <w:br/>
        <w:t xml:space="preserve">    localStorage.removeItem("user");</w:t>
        <w:br/>
        <w:t xml:space="preserve">  };</w:t>
        <w:br/>
        <w:br/>
        <w:t xml:space="preserve">  return (</w:t>
        <w:br/>
        <w:t xml:space="preserve">    &lt;AuthContext.Provider value={{ token, user, login, logout }}&gt;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C:/Users/rescue123/Documents/DEV/CRM/crm-frontend\src\pages\CarteDesProjets.jsx</w:t>
      </w:r>
    </w:p>
    <w:p>
      <w:r>
        <w:rPr>
          <w:rFonts w:ascii="Courier New" w:hAnsi="Courier New"/>
          <w:sz w:val="20"/>
        </w:rPr>
        <w:t>// src/pages/CarteDesProjets.jsx</w:t>
        <w:br/>
        <w:t>import { useEffect, useState } from "react";</w:t>
        <w:br/>
        <w:t>import { Box, Typography, Paper } from "@mui/material";</w:t>
        <w:br/>
        <w:t>import { MapContainer, TileLayer, Marker, Popup, useMap } from "react-leaflet";</w:t>
        <w:br/>
        <w:t>import api from "../api/axios";</w:t>
        <w:br/>
        <w:t>import SidebarLayout from "../components/layout/SidebarLayout";</w:t>
        <w:br/>
        <w:br/>
        <w:t>// Ajuste la vue automatiquement</w:t>
        <w:br/>
        <w:t>function FitBounds({ projects }) {</w:t>
        <w:br/>
        <w:t xml:space="preserve">  const map = useMap();</w:t>
        <w:br/>
        <w:t xml:space="preserve">  useEffect(() =&gt; {</w:t>
        <w:br/>
        <w:t xml:space="preserve">    const points = projects</w:t>
        <w:br/>
        <w:t xml:space="preserve">      .filter((p) =&gt; p.latitude &amp;&amp; p.longitude)</w:t>
        <w:br/>
        <w:t xml:space="preserve">      .map((p) =&gt; [parseFloat(p.latitude), parseFloat(p.longitude)]);</w:t>
        <w:br/>
        <w:t xml:space="preserve">    if (points.length === 1) map.setView(points[0], 13);</w:t>
        <w:br/>
        <w:t xml:space="preserve">    else if (points.length &gt; 1) map.fitBounds(points, { padding: [30, 30] });</w:t>
        <w:br/>
        <w:t xml:space="preserve">    else map.setView([46.603354, 1.888334], 6);</w:t>
        <w:br/>
        <w:t xml:space="preserve">  }, [projects, map]);</w:t>
        <w:br/>
        <w:t xml:space="preserve">  return null;</w:t>
        <w:br/>
        <w:t>}</w:t>
        <w:br/>
        <w:br/>
        <w:t>// Force Leaflet à recalculer la taille quand le layout change</w:t>
        <w:br/>
        <w:t>function AutoResize() {</w:t>
        <w:br/>
        <w:t xml:space="preserve">  const map = useMap();</w:t>
        <w:br/>
        <w:t xml:space="preserve">  useEffect(() =&gt; {</w:t>
        <w:br/>
        <w:t xml:space="preserve">    const tick = () =&gt; map.invalidateSize();</w:t>
        <w:br/>
        <w:t xml:space="preserve">    // petit délai pour laisser l'animation du drawer finir</w:t>
        <w:br/>
        <w:t xml:space="preserve">    const timeout = setTimeout(tick, 300);</w:t>
        <w:br/>
        <w:t xml:space="preserve">    window.addEventListener("resize", tick);</w:t>
        <w:br/>
        <w:t xml:space="preserve">    return () =&gt; {</w:t>
        <w:br/>
        <w:t xml:space="preserve">      clearTimeout(timeout);</w:t>
        <w:br/>
        <w:t xml:space="preserve">      window.removeEventListener("resize", tick);</w:t>
        <w:br/>
        <w:t xml:space="preserve">    };</w:t>
        <w:br/>
        <w:t xml:space="preserve">  }, [map]);</w:t>
        <w:br/>
        <w:t xml:space="preserve">  return null;</w:t>
        <w:br/>
        <w:t>}</w:t>
        <w:br/>
        <w:br/>
        <w:t>export default function CarteDesProjets() {</w:t>
        <w:br/>
        <w:t xml:space="preserve">  const [projects, setProjects] = useState([]);</w:t>
        <w:br/>
        <w:br/>
        <w:t xml:space="preserve">  useEffect(() =&gt; {</w:t>
        <w:br/>
        <w:t xml:space="preserve">    api.get("/projects").then((res) =&gt; setProjects(res.data));</w:t>
        <w:br/>
        <w:t xml:space="preserve">  }, []);</w:t>
        <w:br/>
        <w:br/>
        <w:t xml:space="preserve">  return (</w:t>
        <w:br/>
        <w:t xml:space="preserve">    &lt;SidebarLayout&gt;</w:t>
        <w:br/>
        <w:t xml:space="preserve">            &lt;MapContainer</w:t>
        <w:br/>
        <w:t xml:space="preserve">              center={[46.603354, 1.888334]}</w:t>
        <w:br/>
        <w:t xml:space="preserve">              zoom={6}</w:t>
        <w:br/>
        <w:t xml:space="preserve">              scrollWheelZoom</w:t>
        <w:br/>
        <w:t xml:space="preserve">              style={{ width: "100%", height: "90vh" }}</w:t>
        <w:br/>
        <w:t xml:space="preserve">            &gt;</w:t>
        <w:br/>
        <w:t xml:space="preserve">              &lt;TileLayer</w:t>
        <w:br/>
        <w:t xml:space="preserve">                attribution="&amp;copy; OpenStreetMap"</w:t>
        <w:br/>
        <w:t xml:space="preserve">                url="https://{s}.tile.openstreetmap.org/{z}/{x}/{y}.png"</w:t>
        <w:br/>
        <w:t xml:space="preserve">              /&gt;</w:t>
        <w:br/>
        <w:br/>
        <w:t xml:space="preserve">              {projects.map(</w:t>
        <w:br/>
        <w:t xml:space="preserve">                (p) =&gt;</w:t>
        <w:br/>
        <w:t xml:space="preserve">                  p.latitude &amp;&amp;</w:t>
        <w:br/>
        <w:t xml:space="preserve">                  p.longitude &amp;&amp; (</w:t>
        <w:br/>
        <w:t xml:space="preserve">                    &lt;Marker</w:t>
        <w:br/>
        <w:t xml:space="preserve">                      key={p.id}</w:t>
        <w:br/>
        <w:t xml:space="preserve">                      position={[parseFloat(p.latitude), parseFloat(p.longitude)]}</w:t>
        <w:br/>
        <w:t xml:space="preserve">                    &gt;</w:t>
        <w:br/>
        <w:t xml:space="preserve">                      &lt;Popup&gt;</w:t>
        <w:br/>
        <w:t xml:space="preserve">                        &lt;Typography variant="subtitle1" fontWeight={700}&gt;</w:t>
        <w:br/>
        <w:t xml:space="preserve">                          {p.name}</w:t>
        <w:br/>
        <w:t xml:space="preserve">                        &lt;/Typography&gt;</w:t>
        <w:br/>
        <w:t xml:space="preserve">                        &lt;Typography variant="body2"&gt;</w:t>
        <w:br/>
        <w:t xml:space="preserve">                          &lt;b&gt;Type&amp;nbsp;:&lt;/b&gt; {p.type}</w:t>
        <w:br/>
        <w:t xml:space="preserve">                        &lt;/Typography&gt;</w:t>
        <w:br/>
        <w:t xml:space="preserve">                        &lt;Typography variant="body2"&gt;</w:t>
        <w:br/>
        <w:t xml:space="preserve">                          &lt;b&gt;Adresse&amp;nbsp;:&lt;/b&gt; {p.address}</w:t>
        <w:br/>
        <w:t xml:space="preserve">                        &lt;/Typography&gt;</w:t>
        <w:br/>
        <w:t xml:space="preserve">                        &lt;Typography variant="body2"&gt;</w:t>
        <w:br/>
        <w:t xml:space="preserve">                          &lt;b&gt;Puissance&amp;nbsp;:&lt;/b&gt; {p.power} kWc</w:t>
        <w:br/>
        <w:t xml:space="preserve">                        &lt;/Typography&gt;</w:t>
        <w:br/>
        <w:t xml:space="preserve">                        &lt;Typography variant="body2"&gt;</w:t>
        <w:br/>
        <w:t xml:space="preserve">                          &lt;b&gt;Statut&amp;nbsp;:&lt;/b&gt; {p.status}</w:t>
        <w:br/>
        <w:t xml:space="preserve">                        &lt;/Typography&gt;</w:t>
        <w:br/>
        <w:t xml:space="preserve">                        &lt;Typography variant="body2"&gt;</w:t>
        <w:br/>
        <w:t xml:space="preserve">                          &lt;b&gt;Tél&amp;nbsp;:&lt;/b&gt; {p.phone}</w:t>
        <w:br/>
        <w:t xml:space="preserve">                          &lt;br /&gt;</w:t>
        <w:br/>
        <w:t xml:space="preserve">                          &lt;b&gt;Email&amp;nbsp;:&lt;/b&gt; {p.email}</w:t>
        <w:br/>
        <w:t xml:space="preserve">                        &lt;/Typography&gt;</w:t>
        <w:br/>
        <w:t xml:space="preserve">                      &lt;/Popup&gt;</w:t>
        <w:br/>
        <w:t xml:space="preserve">                    &lt;/Marker&gt;</w:t>
        <w:br/>
        <w:t xml:space="preserve">                  )</w:t>
        <w:br/>
        <w:t xml:space="preserve">              )}</w:t>
        <w:br/>
        <w:br/>
        <w:t xml:space="preserve">              &lt;FitBounds projects={projects} /&gt;</w:t>
        <w:br/>
        <w:t xml:space="preserve">              &lt;AutoResize /&gt;</w:t>
        <w:br/>
        <w:t xml:space="preserve">            &lt;/MapContainer&gt;</w:t>
        <w:br/>
        <w:t xml:space="preserve">          </w:t>
        <w:br/>
        <w:t xml:space="preserve">    &lt;/SidebarLayout&gt;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C:/Users/rescue123/Documents/DEV/CRM/crm-frontend\src\pages\Dashboard.jsx</w:t>
      </w:r>
    </w:p>
    <w:p>
      <w:r>
        <w:rPr>
          <w:rFonts w:ascii="Courier New" w:hAnsi="Courier New"/>
          <w:sz w:val="20"/>
        </w:rPr>
        <w:t>import { useState, useEffect } from "react";</w:t>
        <w:br/>
        <w:t>import {</w:t>
        <w:br/>
        <w:t xml:space="preserve">  Box,</w:t>
        <w:br/>
        <w:t xml:space="preserve">  Button,</w:t>
        <w:br/>
        <w:t xml:space="preserve">  Typography,</w:t>
        <w:br/>
        <w:t xml:space="preserve">  Grid,</w:t>
        <w:br/>
        <w:t xml:space="preserve">  Dialog,</w:t>
        <w:br/>
        <w:t xml:space="preserve">  DialogTitle,</w:t>
        <w:br/>
        <w:t xml:space="preserve">  DialogContent,</w:t>
        <w:br/>
        <w:t xml:space="preserve">  DialogActions,</w:t>
        <w:br/>
        <w:t xml:space="preserve">  TextField,</w:t>
        <w:br/>
        <w:t xml:space="preserve">  MenuItem,</w:t>
        <w:br/>
        <w:t xml:space="preserve">  Chip,</w:t>
        <w:br/>
        <w:t xml:space="preserve">  IconButton,</w:t>
        <w:br/>
        <w:t xml:space="preserve">  Paper,</w:t>
        <w:br/>
        <w:t xml:space="preserve">  CircularProgress,</w:t>
        <w:br/>
        <w:t xml:space="preserve">  InputAdornment,</w:t>
        <w:br/>
        <w:t>} from "@mui/material";</w:t>
        <w:br/>
        <w:t>import AddIcon from "@mui/icons-material/Add";</w:t>
        <w:br/>
        <w:t>import DeleteIcon from "@mui/icons-material/Delete";</w:t>
        <w:br/>
        <w:t>import SearchIcon from "@mui/icons-material/Search";</w:t>
        <w:br/>
        <w:t>import { MapContainer, TileLayer, Marker, useMap } from "react-leaflet";</w:t>
        <w:br/>
        <w:t>import { useNavigate } from "react-router-dom";</w:t>
        <w:br/>
        <w:t>import api from "../api/axios";</w:t>
        <w:br/>
        <w:t>import AutocompleteAdresse from "../components/AutocompleteAdresse";</w:t>
        <w:br/>
        <w:t>import SidebarLayout from "../components/layout/SidebarLayout";</w:t>
        <w:br/>
        <w:br/>
        <w:t>// Widgets</w:t>
        <w:br/>
        <w:t>import ProjectStatusDonut from "../components/dashboard/ProjectStatusDonut";</w:t>
        <w:br/>
        <w:t>import UpcomingMilestones from "../components/dashboard/UpcomingMilestones";</w:t>
        <w:br/>
        <w:t>import OverdueMilestones from "../components/dashboard/OverdueMilestones";</w:t>
        <w:br/>
        <w:t>import RecentActivity from "../components/dashboard/RecentActivity";</w:t>
        <w:br/>
        <w:br/>
        <w:t>function FitBounds({ projects }) {</w:t>
        <w:br/>
        <w:t xml:space="preserve">  const map = useMap();</w:t>
        <w:br/>
        <w:t xml:space="preserve">  useEffect(() =&gt; {</w:t>
        <w:br/>
        <w:t xml:space="preserve">    const pts = (projects || [])</w:t>
        <w:br/>
        <w:t xml:space="preserve">      .filter((p) =&gt; p.latitude &amp;&amp; p.longitude)</w:t>
        <w:br/>
        <w:t xml:space="preserve">      .map((p) =&gt; [Number(p.latitude), Number(p.longitude)]);</w:t>
        <w:br/>
        <w:t xml:space="preserve">    if (pts.length === 1) map.setView(pts[0], 13);</w:t>
        <w:br/>
        <w:t xml:space="preserve">    else if (pts.length &gt; 1) map.fitBounds(pts, { padding: [30, 30] });</w:t>
        <w:br/>
        <w:t xml:space="preserve">    else map.setView([46.603354, 1.888334], 6);</w:t>
        <w:br/>
        <w:t xml:space="preserve">  }, [projects, map]);</w:t>
        <w:br/>
        <w:t xml:space="preserve">  return null;</w:t>
        <w:br/>
        <w:t>}</w:t>
        <w:br/>
        <w:br/>
        <w:t>export default function Dashboard() {</w:t>
        <w:br/>
        <w:t xml:space="preserve">  const navigate = useNavigate();</w:t>
        <w:br/>
        <w:br/>
        <w:t xml:space="preserve">  const [projects, setProjects] = useState([]);</w:t>
        <w:br/>
        <w:t xml:space="preserve">  const [loading, setLoading] = useState(true);</w:t>
        <w:br/>
        <w:t xml:space="preserve">  const [modalOpen, setModalOpen] = useState(false);</w:t>
        <w:br/>
        <w:t xml:space="preserve">  const [form, setForm] = useState({</w:t>
        <w:br/>
        <w:t xml:space="preserve">    name: "",</w:t>
        <w:br/>
        <w:t xml:space="preserve">    address: "",</w:t>
        <w:br/>
        <w:t xml:space="preserve">    type: "",</w:t>
        <w:br/>
        <w:t xml:space="preserve">    power: "",</w:t>
        <w:br/>
        <w:t xml:space="preserve">    phone: "",</w:t>
        <w:br/>
        <w:t xml:space="preserve">    email: "",</w:t>
        <w:br/>
        <w:t xml:space="preserve">    comments: "",</w:t>
        <w:br/>
        <w:t xml:space="preserve">    owner_id: "",</w:t>
        <w:br/>
        <w:t xml:space="preserve">    latitude: null,</w:t>
        <w:br/>
        <w:t xml:space="preserve">    longitude: null,</w:t>
        <w:br/>
        <w:t xml:space="preserve">    status: "En cours",</w:t>
        <w:br/>
        <w:t xml:space="preserve">  });</w:t>
        <w:br/>
        <w:t xml:space="preserve">  const [statusFilter, setStatusFilter] = useState("");</w:t>
        <w:br/>
        <w:t xml:space="preserve">  const [search, setSearch] = useState("");</w:t>
        <w:br/>
        <w:br/>
        <w:t xml:space="preserve">  useEffect(() =&gt; {</w:t>
        <w:br/>
        <w:t xml:space="preserve">    let mounted = true;</w:t>
        <w:br/>
        <w:t xml:space="preserve">    (async () =&gt; {</w:t>
        <w:br/>
        <w:t xml:space="preserve">      try {</w:t>
        <w:br/>
        <w:t xml:space="preserve">        const res = await api.get("/projects");</w:t>
        <w:br/>
        <w:t xml:space="preserve">        const data = Array.isArray(res.data) ? res.data : [];</w:t>
        <w:br/>
        <w:t xml:space="preserve">        if (mounted) {</w:t>
        <w:br/>
        <w:t xml:space="preserve">          setProjects(data);</w:t>
        <w:br/>
        <w:t xml:space="preserve">          setLoading(false);</w:t>
        <w:br/>
        <w:t xml:space="preserve">        }</w:t>
        <w:br/>
        <w:t xml:space="preserve">      } catch (err) {</w:t>
        <w:br/>
        <w:t xml:space="preserve">        if (mounted) {</w:t>
        <w:br/>
        <w:t xml:space="preserve">          setProjects([]);</w:t>
        <w:br/>
        <w:t xml:space="preserve">          setLoading(false);</w:t>
        <w:br/>
        <w:t xml:space="preserve">        }</w:t>
        <w:br/>
        <w:t xml:space="preserve">        if (err?.response?.status === 401) {</w:t>
        <w:br/>
        <w:t xml:space="preserve">          navigate("/login");</w:t>
        <w:br/>
        <w:t xml:space="preserve">        }</w:t>
        <w:br/>
        <w:t xml:space="preserve">      }</w:t>
        <w:br/>
        <w:t xml:space="preserve">    })();</w:t>
        <w:br/>
        <w:t xml:space="preserve">    return () =&gt; {</w:t>
        <w:br/>
        <w:t xml:space="preserve">      mounted = false;</w:t>
        <w:br/>
        <w:t xml:space="preserve">    };</w:t>
        <w:br/>
        <w:t xml:space="preserve">  }, [navigate]);</w:t>
        <w:br/>
        <w:br/>
        <w:t xml:space="preserve">  const counts = {</w:t>
        <w:br/>
        <w:t xml:space="preserve">    enCours: (projects || []).filter((p) =&gt; p.status === "En cours").length,</w:t>
        <w:br/>
        <w:t xml:space="preserve">    terminee: (projects || []).filter((p) =&gt; p.status === "Terminée").length,</w:t>
        <w:br/>
        <w:t xml:space="preserve">    annulee: (projects || []).filter((p) =&gt; p.status === "Annulée").length,</w:t>
        <w:br/>
        <w:t xml:space="preserve">  };</w:t>
        <w:br/>
        <w:br/>
        <w:t xml:space="preserve">  const lowerSearch = search.toLowerCase().trim();</w:t>
        <w:br/>
        <w:t xml:space="preserve">  const filteredProjects = (projects || []).filter((p) =&gt; {</w:t>
        <w:br/>
        <w:t xml:space="preserve">    if (statusFilter &amp;&amp; p.status !== statusFilter) return false;</w:t>
        <w:br/>
        <w:t xml:space="preserve">    if (!lowerSearch) return true;</w:t>
        <w:br/>
        <w:t xml:space="preserve">    return Object.values(p).join(" ").toLowerCase().includes(lowerSearch);</w:t>
        <w:br/>
        <w:t xml:space="preserve">  });</w:t>
        <w:br/>
        <w:br/>
        <w:t xml:space="preserve">  const openModal = () =&gt; setModalOpen(true);</w:t>
        <w:br/>
        <w:t xml:space="preserve">  const closeModal = () =&gt; setModalOpen(false);</w:t>
        <w:br/>
        <w:t xml:space="preserve">  const onChange = (e) =&gt;</w:t>
        <w:br/>
        <w:t xml:space="preserve">    setForm((f) =&gt; ({ ...f, [e.target.name]: e.target.value }));</w:t>
        <w:br/>
        <w:br/>
        <w:t xml:space="preserve">  async function submit(e) {</w:t>
        <w:br/>
        <w:t xml:space="preserve">    e.preventDefault();</w:t>
        <w:br/>
        <w:t xml:space="preserve">    if (!form.name || !form.address || !form.type || !form.power)</w:t>
        <w:br/>
        <w:t xml:space="preserve">      return alert("Champs obligatoires manquants.");</w:t>
        <w:br/>
        <w:t xml:space="preserve">    if (!form.latitude || !form.longitude)</w:t>
        <w:br/>
        <w:t xml:space="preserve">      return alert("Sélectionne une adresse (coordonnées manquantes).");</w:t>
        <w:br/>
        <w:t xml:space="preserve">    try {</w:t>
        <w:br/>
        <w:t xml:space="preserve">      await api.post("/projects", form);</w:t>
        <w:br/>
        <w:t xml:space="preserve">      closeModal();</w:t>
        <w:br/>
        <w:t xml:space="preserve">      const { data } = await api.get("/projects");</w:t>
        <w:br/>
        <w:t xml:space="preserve">      setProjects(Array.isArray(data) ? data : []);</w:t>
        <w:br/>
        <w:t xml:space="preserve">    } catch (err) {</w:t>
        <w:br/>
        <w:t xml:space="preserve">      alert("Erreur lors de l'ajout du projet.");</w:t>
        <w:br/>
        <w:t xml:space="preserve">    }</w:t>
        <w:br/>
        <w:t xml:space="preserve">  }</w:t>
        <w:br/>
        <w:br/>
        <w:t xml:space="preserve">  return (</w:t>
        <w:br/>
        <w:t xml:space="preserve">    &lt;SidebarLayout&gt;</w:t>
        <w:br/>
        <w:t xml:space="preserve">      &lt;Box</w:t>
        <w:br/>
        <w:t xml:space="preserve">        sx={{</w:t>
        <w:br/>
        <w:t xml:space="preserve">          width: "100%",</w:t>
        <w:br/>
        <w:t xml:space="preserve">          minWidth: 0,</w:t>
        <w:br/>
        <w:t xml:space="preserve">          boxSizing: "border-box",</w:t>
        <w:br/>
        <w:t xml:space="preserve">          px: { xs: 1.5, md: 4 },</w:t>
        <w:br/>
        <w:t xml:space="preserve">          pt: 2,</w:t>
        <w:br/>
        <w:t xml:space="preserve">          pb: 6,</w:t>
        <w:br/>
        <w:t xml:space="preserve">        }}</w:t>
        <w:br/>
        <w:t xml:space="preserve">      &gt;</w:t>
        <w:br/>
        <w:t xml:space="preserve">        {loading ? (</w:t>
        <w:br/>
        <w:t xml:space="preserve">          &lt;Box sx={{ display: "flex", justifyContent: "center", mt: 8 }}&gt;</w:t>
        <w:br/>
        <w:t xml:space="preserve">            &lt;CircularProgress /&gt;</w:t>
        <w:br/>
        <w:t xml:space="preserve">          &lt;/Box&gt;</w:t>
        <w:br/>
        <w:t xml:space="preserve">        ) : (</w:t>
        <w:br/>
        <w:t xml:space="preserve">          &lt;&gt;</w:t>
        <w:br/>
        <w:t xml:space="preserve">            {/* ROW 1 — Widgets */}</w:t>
        <w:br/>
        <w:t xml:space="preserve">            {/* Mobile: horizontal scroll, on utilise directement les widgets (pas de Paper supplémentaire) */}</w:t>
        <w:br/>
        <w:t xml:space="preserve">            &lt;Box</w:t>
        <w:br/>
        <w:t xml:space="preserve">              sx={{</w:t>
        <w:br/>
        <w:t xml:space="preserve">                display: { xs: "flex", md: "none" },</w:t>
        <w:br/>
        <w:t xml:space="preserve">                gap: 1.5,</w:t>
        <w:br/>
        <w:t xml:space="preserve">                mb: 2,</w:t>
        <w:br/>
        <w:t xml:space="preserve">                overflowX: "auto",</w:t>
        <w:br/>
        <w:t xml:space="preserve">                pb: 1,</w:t>
        <w:br/>
        <w:t xml:space="preserve">                scrollSnapType: "x mandatory",</w:t>
        <w:br/>
        <w:t xml:space="preserve">                "&amp; &gt; *": { scrollSnapAlign: "start" },</w:t>
        <w:br/>
        <w:t xml:space="preserve">                "&amp;::-webkit-scrollbar": { display: "none" },</w:t>
        <w:br/>
        <w:t xml:space="preserve">              }}</w:t>
        <w:br/>
        <w:t xml:space="preserve">            &gt;</w:t>
        <w:br/>
        <w:t xml:space="preserve">              &lt;ProjectStatusDonut counts={counts} /&gt;</w:t>
        <w:br/>
        <w:t xml:space="preserve">              &lt;UpcomingMilestones /&gt;</w:t>
        <w:br/>
        <w:t xml:space="preserve">              &lt;OverdueMilestones /&gt;</w:t>
        <w:br/>
        <w:t xml:space="preserve">              &lt;RecentActivity /&gt;</w:t>
        <w:br/>
        <w:t xml:space="preserve">            &lt;/Box&gt;</w:t>
        <w:br/>
        <w:br/>
        <w:t xml:space="preserve">            {/* Desktop (inchangé) */}</w:t>
        <w:br/>
        <w:t xml:space="preserve">            &lt;Grid</w:t>
        <w:br/>
        <w:t xml:space="preserve">              container</w:t>
        <w:br/>
        <w:t xml:space="preserve">              spacing={2}</w:t>
        <w:br/>
        <w:t xml:space="preserve">              sx={{ mb: 4, display: { xs: "none", md: "flex" } }}</w:t>
        <w:br/>
        <w:t xml:space="preserve">            &gt;</w:t>
        <w:br/>
        <w:t xml:space="preserve">              &lt;Grid size={3} item xs={12} md={3}&gt;</w:t>
        <w:br/>
        <w:t xml:space="preserve">                &lt;ProjectStatusDonut counts={counts} /&gt;</w:t>
        <w:br/>
        <w:t xml:space="preserve">              &lt;/Grid&gt;</w:t>
        <w:br/>
        <w:t xml:space="preserve">              &lt;Grid size={3} item xs={12} md={3}&gt;</w:t>
        <w:br/>
        <w:t xml:space="preserve">                &lt;UpcomingMilestones /&gt;</w:t>
        <w:br/>
        <w:t xml:space="preserve">              &lt;/Grid&gt;</w:t>
        <w:br/>
        <w:t xml:space="preserve">              &lt;Grid size={3} item xs={12} md={3}&gt;</w:t>
        <w:br/>
        <w:t xml:space="preserve">                &lt;OverdueMilestones /&gt;</w:t>
        <w:br/>
        <w:t xml:space="preserve">              &lt;/Grid&gt;</w:t>
        <w:br/>
        <w:t xml:space="preserve">              &lt;Grid size={3} item xs={12} md={3}&gt;</w:t>
        <w:br/>
        <w:t xml:space="preserve">                &lt;RecentActivity /&gt;</w:t>
        <w:br/>
        <w:t xml:space="preserve">              &lt;/Grid&gt;</w:t>
        <w:br/>
        <w:t xml:space="preserve">            &lt;/Grid&gt;</w:t>
        <w:br/>
        <w:br/>
        <w:t xml:space="preserve">            {/* ROW 2 — Carte */}</w:t>
        <w:br/>
        <w:t xml:space="preserve">            &lt;Paper sx={{ p: 2, borderRadius: 3, boxShadow: 2, mb: 3 }}&gt;</w:t>
        <w:br/>
        <w:t xml:space="preserve">              &lt;Typography fontWeight={700} sx={{ mb: 1 }}&gt;</w:t>
        <w:br/>
        <w:t xml:space="preserve">                Carte des Projets</w:t>
        <w:br/>
        <w:t xml:space="preserve">              &lt;/Typography&gt;</w:t>
        <w:br/>
        <w:t xml:space="preserve">              &lt;Box</w:t>
        <w:br/>
        <w:t xml:space="preserve">                sx={{</w:t>
        <w:br/>
        <w:t xml:space="preserve">                  height: { xs: 300, sm: 360, md: 420 },</w:t>
        <w:br/>
        <w:t xml:space="preserve">                  borderRadius: 2,</w:t>
        <w:br/>
        <w:t xml:space="preserve">                  overflow: "hidden",</w:t>
        <w:br/>
        <w:t xml:space="preserve">                }}</w:t>
        <w:br/>
        <w:t xml:space="preserve">              &gt;</w:t>
        <w:br/>
        <w:t xml:space="preserve">                &lt;MapContainer</w:t>
        <w:br/>
        <w:t xml:space="preserve">                  center={[46.603354, 1.888334]}</w:t>
        <w:br/>
        <w:t xml:space="preserve">                  zoom={6}</w:t>
        <w:br/>
        <w:t xml:space="preserve">                  scrollWheelZoom</w:t>
        <w:br/>
        <w:t xml:space="preserve">                  style={{ height: "100%", width: "100%" }}</w:t>
        <w:br/>
        <w:t xml:space="preserve">                &gt;</w:t>
        <w:br/>
        <w:t xml:space="preserve">                  &lt;TileLayer url="https://{s}.tile.openstreetmap.org/{z}/{x}/{y}.png" /&gt;</w:t>
        <w:br/>
        <w:t xml:space="preserve">                  {(filteredProjects || []).map((p) =&gt;</w:t>
        <w:br/>
        <w:t xml:space="preserve">                    p.latitude &amp;&amp; p.longitude ? (</w:t>
        <w:br/>
        <w:t xml:space="preserve">                      &lt;Marker</w:t>
        <w:br/>
        <w:t xml:space="preserve">                        key={p.id}</w:t>
        <w:br/>
        <w:t xml:space="preserve">                        position={[Number(p.latitude), Number(p.longitude)]}</w:t>
        <w:br/>
        <w:t xml:space="preserve">                      /&gt;</w:t>
        <w:br/>
        <w:t xml:space="preserve">                    ) : null</w:t>
        <w:br/>
        <w:t xml:space="preserve">                  )}</w:t>
        <w:br/>
        <w:t xml:space="preserve">                  &lt;FitBounds projects={filteredProjects} /&gt;</w:t>
        <w:br/>
        <w:t xml:space="preserve">                &lt;/MapContainer&gt;</w:t>
        <w:br/>
        <w:t xml:space="preserve">              &lt;/Box&gt;</w:t>
        <w:br/>
        <w:t xml:space="preserve">            &lt;/Paper&gt;</w:t>
        <w:br/>
        <w:br/>
        <w:t xml:space="preserve">            {/* ROW 3 — Filtres */}</w:t>
        <w:br/>
        <w:t xml:space="preserve">            &lt;Paper</w:t>
        <w:br/>
        <w:t xml:space="preserve">              sx={{</w:t>
        <w:br/>
        <w:t xml:space="preserve">                p: 2,</w:t>
        <w:br/>
        <w:t xml:space="preserve">                borderRadius: 2,</w:t>
        <w:br/>
        <w:t xml:space="preserve">                display: "grid",</w:t>
        <w:br/>
        <w:t xml:space="preserve">                gap: 1.5,</w:t>
        <w:br/>
        <w:t xml:space="preserve">                alignItems: "center",</w:t>
        <w:br/>
        <w:t xml:space="preserve">                mb: 3,</w:t>
        <w:br/>
        <w:t xml:space="preserve">                gridTemplateColumns: {</w:t>
        <w:br/>
        <w:t xml:space="preserve">                  xs: "1fr",</w:t>
        <w:br/>
        <w:t xml:space="preserve">                  sm: "1fr 220px auto",</w:t>
        <w:br/>
        <w:t xml:space="preserve">                },</w:t>
        <w:br/>
        <w:t xml:space="preserve">              }}</w:t>
        <w:br/>
        <w:t xml:space="preserve">            &gt;</w:t>
        <w:br/>
        <w:t xml:space="preserve">              &lt;TextField</w:t>
        <w:br/>
        <w:t xml:space="preserve">                size="small"</w:t>
        <w:br/>
        <w:t xml:space="preserve">                fullWidth</w:t>
        <w:br/>
        <w:t xml:space="preserve">                placeholder="Rechercher..."</w:t>
        <w:br/>
        <w:t xml:space="preserve">                value={search}</w:t>
        <w:br/>
        <w:t xml:space="preserve">                onChange={(e) =&gt; setSearch(e.target.value)}</w:t>
        <w:br/>
        <w:t xml:space="preserve">                InputProps={{</w:t>
        <w:br/>
        <w:t xml:space="preserve">                  startAdornment: (</w:t>
        <w:br/>
        <w:t xml:space="preserve">                    &lt;InputAdornment position="start"&gt;</w:t>
        <w:br/>
        <w:t xml:space="preserve">                      &lt;SearchIcon sx={{ color: "text.disabled" }} /&gt;</w:t>
        <w:br/>
        <w:t xml:space="preserve">                    &lt;/InputAdornment&gt;</w:t>
        <w:br/>
        <w:t xml:space="preserve">                  ),</w:t>
        <w:br/>
        <w:t xml:space="preserve">                }}</w:t>
        <w:br/>
        <w:t xml:space="preserve">              /&gt;</w:t>
        <w:br/>
        <w:t xml:space="preserve">              &lt;TextField</w:t>
        <w:br/>
        <w:t xml:space="preserve">                select</w:t>
        <w:br/>
        <w:t xml:space="preserve">                size="small"</w:t>
        <w:br/>
        <w:t xml:space="preserve">                label="Statut"</w:t>
        <w:br/>
        <w:t xml:space="preserve">                value={statusFilter}</w:t>
        <w:br/>
        <w:t xml:space="preserve">                onChange={(e) =&gt; setStatusFilter(e.target.value)}</w:t>
        <w:br/>
        <w:t xml:space="preserve">                sx={{ minWidth: { xs: "100%", sm: 180 } }}</w:t>
        <w:br/>
        <w:t xml:space="preserve">              &gt;</w:t>
        <w:br/>
        <w:t xml:space="preserve">                {["", "En cours", "Terminée", "Annulée"].map((v) =&gt; (</w:t>
        <w:br/>
        <w:t xml:space="preserve">                  &lt;MenuItem key={v || "all"} value={v}&gt;</w:t>
        <w:br/>
        <w:t xml:space="preserve">                    {v || "Tous les statuts"}</w:t>
        <w:br/>
        <w:t xml:space="preserve">                  &lt;/MenuItem&gt;</w:t>
        <w:br/>
        <w:t xml:space="preserve">                ))}</w:t>
        <w:br/>
        <w:t xml:space="preserve">              &lt;/TextField&gt;</w:t>
        <w:br/>
        <w:t xml:space="preserve">              &lt;Button</w:t>
        <w:br/>
        <w:t xml:space="preserve">                variant="contained"</w:t>
        <w:br/>
        <w:t xml:space="preserve">                color="success"</w:t>
        <w:br/>
        <w:t xml:space="preserve">                startIcon={&lt;AddIcon /&gt;}</w:t>
        <w:br/>
        <w:t xml:space="preserve">                onClick={openModal}</w:t>
        <w:br/>
        <w:t xml:space="preserve">                sx={{ width: { xs: "100%", sm: "auto" } }}</w:t>
        <w:br/>
        <w:t xml:space="preserve">              &gt;</w:t>
        <w:br/>
        <w:t xml:space="preserve">                Ajouter un projet</w:t>
        <w:br/>
        <w:t xml:space="preserve">              &lt;/Button&gt;</w:t>
        <w:br/>
        <w:t xml:space="preserve">            &lt;/Paper&gt;</w:t>
        <w:br/>
        <w:br/>
        <w:t xml:space="preserve">            {/* ROW 4 — Cartes projets */}</w:t>
        <w:br/>
        <w:t xml:space="preserve">            &lt;Grid container spacing={2}&gt;</w:t>
        <w:br/>
        <w:t xml:space="preserve">              {(filteredProjects || []).map((project) =&gt; (</w:t>
        <w:br/>
        <w:t xml:space="preserve">                &lt;Grid item xs={12} sm={6} md={4} lg={3} key={project.id}&gt;</w:t>
        <w:br/>
        <w:t xml:space="preserve">                  &lt;Paper</w:t>
        <w:br/>
        <w:t xml:space="preserve">                    elevation={1}</w:t>
        <w:br/>
        <w:t xml:space="preserve">                    sx={{</w:t>
        <w:br/>
        <w:t xml:space="preserve">                      p: 2,</w:t>
        <w:br/>
        <w:t xml:space="preserve">                      borderRadius: 3,</w:t>
        <w:br/>
        <w:t xml:space="preserve">                      position: "relative",</w:t>
        <w:br/>
        <w:t xml:space="preserve">                      cursor: "pointer",</w:t>
        <w:br/>
        <w:t xml:space="preserve">                      bgcolor: "#fff",</w:t>
        <w:br/>
        <w:t xml:space="preserve">                      minHeight: { xs: 148, md: 165 },</w:t>
        <w:br/>
        <w:t xml:space="preserve">                      "&amp;:hover": { boxShadow: 4, border: "2px solid #06C270" },</w:t>
        <w:br/>
        <w:t xml:space="preserve">                      transition: "all .15s",</w:t>
        <w:br/>
        <w:t xml:space="preserve">                    }}</w:t>
        <w:br/>
        <w:t xml:space="preserve">                    onClick={() =&gt; navigate(`/projects/${project.id}`)}</w:t>
        <w:br/>
        <w:t xml:space="preserve">                  &gt;</w:t>
        <w:br/>
        <w:t xml:space="preserve">                    &lt;IconButton</w:t>
        <w:br/>
        <w:t xml:space="preserve">                      size="small"</w:t>
        <w:br/>
        <w:t xml:space="preserve">                      color="error"</w:t>
        <w:br/>
        <w:t xml:space="preserve">                      onClick={async (e) =&gt; {</w:t>
        <w:br/>
        <w:t xml:space="preserve">                        e.stopPropagation();</w:t>
        <w:br/>
        <w:t xml:space="preserve">                        if (window.confirm("Supprimer ce projet ?")) {</w:t>
        <w:br/>
        <w:t xml:space="preserve">                          await api.delete(`/projects/${project.id}`);</w:t>
        <w:br/>
        <w:t xml:space="preserve">                          setProjects((prev) =&gt;</w:t>
        <w:br/>
        <w:t xml:space="preserve">                            prev.filter((p) =&gt; p.id !== project.id)</w:t>
        <w:br/>
        <w:t xml:space="preserve">                          );</w:t>
        <w:br/>
        <w:t xml:space="preserve">                        }</w:t>
        <w:br/>
        <w:t xml:space="preserve">                      }}</w:t>
        <w:br/>
        <w:t xml:space="preserve">                      sx={{ position: "absolute", top: 8, right: 8 }}</w:t>
        <w:br/>
        <w:t xml:space="preserve">                    &gt;</w:t>
        <w:br/>
        <w:t xml:space="preserve">                      &lt;DeleteIcon /&gt;</w:t>
        <w:br/>
        <w:t xml:space="preserve">                    &lt;/IconButton&gt;</w:t>
        <w:br/>
        <w:br/>
        <w:t xml:space="preserve">                    &lt;Box</w:t>
        <w:br/>
        <w:t xml:space="preserve">                      sx={{</w:t>
        <w:br/>
        <w:t xml:space="preserve">                        display: "flex",</w:t>
        <w:br/>
        <w:t xml:space="preserve">                        alignItems: "center",</w:t>
        <w:br/>
        <w:t xml:space="preserve">                        gap: 1,</w:t>
        <w:br/>
        <w:t xml:space="preserve">                        mb: 0.5,</w:t>
        <w:br/>
        <w:t xml:space="preserve">                        minWidth: 0,</w:t>
        <w:br/>
        <w:t xml:space="preserve">                      }}</w:t>
        <w:br/>
        <w:t xml:space="preserve">                    &gt;</w:t>
        <w:br/>
        <w:t xml:space="preserve">                      &lt;Typography</w:t>
        <w:br/>
        <w:t xml:space="preserve">                        variant="h6"</w:t>
        <w:br/>
        <w:t xml:space="preserve">                        fontWeight={700}</w:t>
        <w:br/>
        <w:t xml:space="preserve">                        noWrap</w:t>
        <w:br/>
        <w:t xml:space="preserve">                        sx={{ flex: 1 }}</w:t>
        <w:br/>
        <w:t xml:space="preserve">                      &gt;</w:t>
        <w:br/>
        <w:t xml:space="preserve">                        {project.name}</w:t>
        <w:br/>
        <w:t xml:space="preserve">                      &lt;/Typography&gt;</w:t>
        <w:br/>
        <w:t xml:space="preserve">                      &lt;Chip</w:t>
        <w:br/>
        <w:t xml:space="preserve">                        size="small"</w:t>
        <w:br/>
        <w:t xml:space="preserve">                        label={project.status}</w:t>
        <w:br/>
        <w:t xml:space="preserve">                        color={</w:t>
        <w:br/>
        <w:t xml:space="preserve">                          project.status === "Terminée"</w:t>
        <w:br/>
        <w:t xml:space="preserve">                            ? "success"</w:t>
        <w:br/>
        <w:t xml:space="preserve">                            : project.status === "Annulée"</w:t>
        <w:br/>
        <w:t xml:space="preserve">                            ? "error"</w:t>
        <w:br/>
        <w:t xml:space="preserve">                            : "info"</w:t>
        <w:br/>
        <w:t xml:space="preserve">                        }</w:t>
        <w:br/>
        <w:t xml:space="preserve">                        sx={{ fontWeight: 700, fontSize: 12 }}</w:t>
        <w:br/>
        <w:t xml:space="preserve">                      /&gt;</w:t>
        <w:br/>
        <w:t xml:space="preserve">                    &lt;/Box&gt;</w:t>
        <w:br/>
        <w:t xml:space="preserve">                    &lt;Typography</w:t>
        <w:br/>
        <w:t xml:space="preserve">                      variant="body2"</w:t>
        <w:br/>
        <w:t xml:space="preserve">                      color="text.secondary"</w:t>
        <w:br/>
        <w:t xml:space="preserve">                      noWrap</w:t>
        <w:br/>
        <w:t xml:space="preserve">                      sx={{ mb: 0.5 }}</w:t>
        <w:br/>
        <w:t xml:space="preserve">                    &gt;</w:t>
        <w:br/>
        <w:t xml:space="preserve">                      📍 {project.address}</w:t>
        <w:br/>
        <w:t xml:space="preserve">                    &lt;/Typography&gt;</w:t>
        <w:br/>
        <w:t xml:space="preserve">                    &lt;Typography variant="body2"&gt;</w:t>
        <w:br/>
        <w:t xml:space="preserve">                      &lt;b&gt;Type :&lt;/b&gt; {project.type}</w:t>
        <w:br/>
        <w:t xml:space="preserve">                    &lt;/Typography&gt;</w:t>
        <w:br/>
        <w:t xml:space="preserve">                    &lt;Typography variant="body2"&gt;</w:t>
        <w:br/>
        <w:t xml:space="preserve">                      &lt;b&gt;Puissance :&lt;/b&gt; {project.power} kWc</w:t>
        <w:br/>
        <w:t xml:space="preserve">                    &lt;/Typography&gt;</w:t>
        <w:br/>
        <w:t xml:space="preserve">                  &lt;/Paper&gt;</w:t>
        <w:br/>
        <w:t xml:space="preserve">                &lt;/Grid&gt;</w:t>
        <w:br/>
        <w:t xml:space="preserve">              ))}</w:t>
        <w:br/>
        <w:t xml:space="preserve">            &lt;/Grid&gt;</w:t>
        <w:br/>
        <w:t xml:space="preserve">          &lt;/&gt;</w:t>
        <w:br/>
        <w:t xml:space="preserve">        )}</w:t>
        <w:br/>
        <w:t xml:space="preserve">      &lt;/Box&gt;</w:t>
        <w:br/>
        <w:br/>
        <w:t xml:space="preserve">      &lt;Dialog open={modalOpen} onClose={closeModal} fullWidth maxWidth="sm"&gt;</w:t>
        <w:br/>
        <w:t xml:space="preserve">        &lt;DialogTitle&gt;Nouveau Projet&lt;/DialogTitle&gt;</w:t>
        <w:br/>
        <w:t xml:space="preserve">        &lt;DialogContent&gt;</w:t>
        <w:br/>
        <w:t xml:space="preserve">          &lt;Box component="form" sx={{ mt: 1 }}&gt;</w:t>
        <w:br/>
        <w:t xml:space="preserve">            &lt;TextField</w:t>
        <w:br/>
        <w:t xml:space="preserve">              label="Nom du projet *"</w:t>
        <w:br/>
        <w:t xml:space="preserve">              name="name"</w:t>
        <w:br/>
        <w:t xml:space="preserve">              value={form.name}</w:t>
        <w:br/>
        <w:t xml:space="preserve">              onChange={onChange}</w:t>
        <w:br/>
        <w:t xml:space="preserve">              fullWidth</w:t>
        <w:br/>
        <w:t xml:space="preserve">              sx={{ mb: 2 }}</w:t>
        <w:br/>
        <w:t xml:space="preserve">            /&gt;</w:t>
        <w:br/>
        <w:t xml:space="preserve">            &lt;AutocompleteAdresse</w:t>
        <w:br/>
        <w:t xml:space="preserve">              value={form.address}</w:t>
        <w:br/>
        <w:t xml:space="preserve">              onChange={(val) =&gt; setForm((f) =&gt; ({ ...f, address: val }))}</w:t>
        <w:br/>
        <w:t xml:space="preserve">              onCoords={(c) =&gt;</w:t>
        <w:br/>
        <w:t xml:space="preserve">                setForm((f) =&gt; ({</w:t>
        <w:br/>
        <w:t xml:space="preserve">                  ...f,</w:t>
        <w:br/>
        <w:t xml:space="preserve">                  latitude: c.latitude,</w:t>
        <w:br/>
        <w:t xml:space="preserve">                  longitude: c.longitude,</w:t>
        <w:br/>
        <w:t xml:space="preserve">                }))</w:t>
        <w:br/>
        <w:t xml:space="preserve">              }</w:t>
        <w:br/>
        <w:t xml:space="preserve">            /&gt;</w:t>
        <w:br/>
        <w:t xml:space="preserve">            &lt;TextField</w:t>
        <w:br/>
        <w:t xml:space="preserve">              label="Type *"</w:t>
        <w:br/>
        <w:t xml:space="preserve">              name="type"</w:t>
        <w:br/>
        <w:t xml:space="preserve">              value={form.type}</w:t>
        <w:br/>
        <w:t xml:space="preserve">              onChange={onChange}</w:t>
        <w:br/>
        <w:t xml:space="preserve">              fullWidth</w:t>
        <w:br/>
        <w:t xml:space="preserve">              sx={{ mb: 2 }}</w:t>
        <w:br/>
        <w:t xml:space="preserve">            /&gt;</w:t>
        <w:br/>
        <w:t xml:space="preserve">            &lt;TextField</w:t>
        <w:br/>
        <w:t xml:space="preserve">              label="Puissance (kWc) *"</w:t>
        <w:br/>
        <w:t xml:space="preserve">              name="power"</w:t>
        <w:br/>
        <w:t xml:space="preserve">              value={form.power}</w:t>
        <w:br/>
        <w:t xml:space="preserve">              onChange={onChange}</w:t>
        <w:br/>
        <w:t xml:space="preserve">              type="number"</w:t>
        <w:br/>
        <w:t xml:space="preserve">              fullWidth</w:t>
        <w:br/>
        <w:t xml:space="preserve">              sx={{ mb: 2 }}</w:t>
        <w:br/>
        <w:t xml:space="preserve">            /&gt;</w:t>
        <w:br/>
        <w:t xml:space="preserve">            &lt;TextField</w:t>
        <w:br/>
        <w:t xml:space="preserve">              label="Téléphone"</w:t>
        <w:br/>
        <w:t xml:space="preserve">              name="phone"</w:t>
        <w:br/>
        <w:t xml:space="preserve">              value={form.phone}</w:t>
        <w:br/>
        <w:t xml:space="preserve">              onChange={onChange}</w:t>
        <w:br/>
        <w:t xml:space="preserve">              fullWidth</w:t>
        <w:br/>
        <w:t xml:space="preserve">              sx={{ mb: 2 }}</w:t>
        <w:br/>
        <w:t xml:space="preserve">            /&gt;</w:t>
        <w:br/>
        <w:t xml:space="preserve">            &lt;TextField</w:t>
        <w:br/>
        <w:t xml:space="preserve">              label="Email"</w:t>
        <w:br/>
        <w:t xml:space="preserve">              name="email"</w:t>
        <w:br/>
        <w:t xml:space="preserve">              value={form.email}</w:t>
        <w:br/>
        <w:t xml:space="preserve">              onChange={onChange}</w:t>
        <w:br/>
        <w:t xml:space="preserve">              fullWidth</w:t>
        <w:br/>
        <w:t xml:space="preserve">              sx={{ mb: 2 }}</w:t>
        <w:br/>
        <w:t xml:space="preserve">            /&gt;</w:t>
        <w:br/>
        <w:t xml:space="preserve">            &lt;TextField</w:t>
        <w:br/>
        <w:t xml:space="preserve">              label="Commentaires"</w:t>
        <w:br/>
        <w:t xml:space="preserve">              name="comments"</w:t>
        <w:br/>
        <w:t xml:space="preserve">              value={form.comments}</w:t>
        <w:br/>
        <w:t xml:space="preserve">              onChange={onChange}</w:t>
        <w:br/>
        <w:t xml:space="preserve">              fullWidth</w:t>
        <w:br/>
        <w:t xml:space="preserve">              multiline</w:t>
        <w:br/>
        <w:t xml:space="preserve">              rows={2}</w:t>
        <w:br/>
        <w:t xml:space="preserve">              sx={{ mb: 2 }}</w:t>
        <w:br/>
        <w:t xml:space="preserve">            /&gt;</w:t>
        <w:br/>
        <w:t xml:space="preserve">            &lt;TextField</w:t>
        <w:br/>
        <w:t xml:space="preserve">              select</w:t>
        <w:br/>
        <w:t xml:space="preserve">              label="Statut *"</w:t>
        <w:br/>
        <w:t xml:space="preserve">              name="status"</w:t>
        <w:br/>
        <w:t xml:space="preserve">              value={form.status}</w:t>
        <w:br/>
        <w:t xml:space="preserve">              onChange={onChange}</w:t>
        <w:br/>
        <w:t xml:space="preserve">              fullWidth</w:t>
        <w:br/>
        <w:t xml:space="preserve">              sx={{ mb: 2 }}</w:t>
        <w:br/>
        <w:t xml:space="preserve">            &gt;</w:t>
        <w:br/>
        <w:t xml:space="preserve">              &lt;MenuItem value="En cours"&gt;En cours&lt;/MenuItem&gt;</w:t>
        <w:br/>
        <w:t xml:space="preserve">              &lt;MenuItem value="Terminée"&gt;Terminée&lt;/MenuItem&gt;</w:t>
        <w:br/>
        <w:t xml:space="preserve">              &lt;MenuItem value="Annulée"&gt;Annulée&lt;/MenuItem&gt;</w:t>
        <w:br/>
        <w:t xml:space="preserve">            &lt;/TextField&gt;</w:t>
        <w:br/>
        <w:t xml:space="preserve">          &lt;/Box&gt;</w:t>
        <w:br/>
        <w:t xml:space="preserve">        &lt;/DialogContent&gt;</w:t>
        <w:br/>
        <w:t xml:space="preserve">        &lt;DialogActions&gt;</w:t>
        <w:br/>
        <w:t xml:space="preserve">          &lt;Button onClick={closeModal}&gt;Annuler&lt;/Button&gt;</w:t>
        <w:br/>
        <w:t xml:space="preserve">          &lt;Button onClick={submit} variant="contained" color="success"&gt;</w:t>
        <w:br/>
        <w:t xml:space="preserve">            Enregistrer</w:t>
        <w:br/>
        <w:t xml:space="preserve">          &lt;/Button&gt;</w:t>
        <w:br/>
        <w:t xml:space="preserve">        &lt;/DialogActions&gt;</w:t>
        <w:br/>
        <w:t xml:space="preserve">      &lt;/Dialog&gt;</w:t>
        <w:br/>
        <w:t xml:space="preserve">    &lt;/SidebarLayout&gt;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C:/Users/rescue123/Documents/DEV/CRM/crm-frontend\src\pages\InvestorList.jsx</w:t>
      </w:r>
    </w:p>
    <w:p>
      <w:r>
        <w:rPr>
          <w:rFonts w:ascii="Courier New" w:hAnsi="Courier New"/>
          <w:sz w:val="20"/>
        </w:rPr>
        <w:t>import { useEffect, useState } from "react";</w:t>
        <w:br/>
        <w:t>import {</w:t>
        <w:br/>
        <w:t xml:space="preserve">  Box,</w:t>
        <w:br/>
        <w:t xml:space="preserve">  Button,</w:t>
        <w:br/>
        <w:t xml:space="preserve">  Typography,</w:t>
        <w:br/>
        <w:t xml:space="preserve">  Dialog,</w:t>
        <w:br/>
        <w:t xml:space="preserve">  DialogTitle,</w:t>
        <w:br/>
        <w:t xml:space="preserve">  DialogContent,</w:t>
        <w:br/>
        <w:t xml:space="preserve">  DialogActions,</w:t>
        <w:br/>
        <w:t xml:space="preserve">  TextField,</w:t>
        <w:br/>
        <w:t xml:space="preserve">  IconButton,</w:t>
        <w:br/>
        <w:t xml:space="preserve">  Paper,</w:t>
        <w:br/>
        <w:t xml:space="preserve">  Tooltip,</w:t>
        <w:br/>
        <w:t>} from "@mui/material";</w:t>
        <w:br/>
        <w:t>import { DataGrid } from "@mui/x-data-grid";</w:t>
        <w:br/>
        <w:t>import AddIcon from "@mui/icons-material/Add";</w:t>
        <w:br/>
        <w:t>import EditIcon from "@mui/icons-material/Edit";</w:t>
        <w:br/>
        <w:t>import DeleteIcon from "@mui/icons-material/Delete";</w:t>
        <w:br/>
        <w:t>import SearchIcon from "@mui/icons-material/Search";</w:t>
        <w:br/>
        <w:t>import api from "../api/axios";</w:t>
        <w:br/>
        <w:t>import SidebarLayout from "../components/layout/SidebarLayout";</w:t>
        <w:br/>
        <w:br/>
        <w:t>const defaultForm = {</w:t>
        <w:br/>
        <w:t xml:space="preserve">  name: "",</w:t>
        <w:br/>
        <w:t xml:space="preserve">  company: "",</w:t>
        <w:br/>
        <w:t xml:space="preserve">  email: "",</w:t>
        <w:br/>
        <w:t xml:space="preserve">  phone: "",</w:t>
        <w:br/>
        <w:t xml:space="preserve">  notes: "",</w:t>
        <w:br/>
        <w:t>};</w:t>
        <w:br/>
        <w:br/>
        <w:t>export default function InvestorList() {</w:t>
        <w:br/>
        <w:t xml:space="preserve">  const [investors, setInvestors] = useState([]);</w:t>
        <w:br/>
        <w:t xml:space="preserve">  const [modalOpen, setModalOpen] = useState(false);</w:t>
        <w:br/>
        <w:t xml:space="preserve">  const [editId, setEditId] = useState(null);</w:t>
        <w:br/>
        <w:t xml:space="preserve">  const [form, setForm] = useState(defaultForm);</w:t>
        <w:br/>
        <w:t xml:space="preserve">  const [search, setSearch] = useState("");</w:t>
        <w:br/>
        <w:br/>
        <w:t xml:space="preserve">  useEffect(() =&gt; {</w:t>
        <w:br/>
        <w:t xml:space="preserve">    loadInvestors();</w:t>
        <w:br/>
        <w:t xml:space="preserve">  }, []);</w:t>
        <w:br/>
        <w:br/>
        <w:t xml:space="preserve">  const loadInvestors = () =&gt; {</w:t>
        <w:br/>
        <w:t xml:space="preserve">    api.get("/investors").then((res) =&gt; setInvestors(res.data));</w:t>
        <w:br/>
        <w:t xml:space="preserve">  };</w:t>
        <w:br/>
        <w:br/>
        <w:t xml:space="preserve">  const handleOpen = (row) =&gt; {</w:t>
        <w:br/>
        <w:t xml:space="preserve">    if (row) {</w:t>
        <w:br/>
        <w:t xml:space="preserve">      setForm(row);</w:t>
        <w:br/>
        <w:t xml:space="preserve">      setEditId(row.id);</w:t>
        <w:br/>
        <w:t xml:space="preserve">    } else {</w:t>
        <w:br/>
        <w:t xml:space="preserve">      setForm(defaultForm);</w:t>
        <w:br/>
        <w:t xml:space="preserve">      setEditId(null);</w:t>
        <w:br/>
        <w:t xml:space="preserve">    }</w:t>
        <w:br/>
        <w:t xml:space="preserve">    setModalOpen(true);</w:t>
        <w:br/>
        <w:t xml:space="preserve">  };</w:t>
        <w:br/>
        <w:br/>
        <w:t xml:space="preserve">  const handleClose = () =&gt; {</w:t>
        <w:br/>
        <w:t xml:space="preserve">    setModalOpen(false);</w:t>
        <w:br/>
        <w:t xml:space="preserve">    setForm(defaultForm);</w:t>
        <w:br/>
        <w:t xml:space="preserve">    setEditId(null);</w:t>
        <w:br/>
        <w:t xml:space="preserve">  };</w:t>
        <w:br/>
        <w:br/>
        <w:t xml:space="preserve">  const handleChange = (e) =&gt; {</w:t>
        <w:br/>
        <w:t xml:space="preserve">    setForm((f) =&gt; ({ ...f, [e.target.name]: e.target.value }));</w:t>
        <w:br/>
        <w:t xml:space="preserve">  };</w:t>
        <w:br/>
        <w:br/>
        <w:t xml:space="preserve">  const handleSave = async () =&gt; {</w:t>
        <w:br/>
        <w:t xml:space="preserve">    try {</w:t>
        <w:br/>
        <w:t xml:space="preserve">      if (editId) {</w:t>
        <w:br/>
        <w:t xml:space="preserve">        await api.put(`/investors/${editId}`, form);</w:t>
        <w:br/>
        <w:t xml:space="preserve">      } else {</w:t>
        <w:br/>
        <w:t xml:space="preserve">        await api.post("/investors", form);</w:t>
        <w:br/>
        <w:t xml:space="preserve">      }</w:t>
        <w:br/>
        <w:t xml:space="preserve">      loadInvestors();</w:t>
        <w:br/>
        <w:t xml:space="preserve">      handleClose();</w:t>
        <w:br/>
        <w:t xml:space="preserve">    } catch (err) {</w:t>
        <w:br/>
        <w:t xml:space="preserve">      alert("Erreur lors de l'enregistrement !");</w:t>
        <w:br/>
        <w:t xml:space="preserve">    }</w:t>
        <w:br/>
        <w:t xml:space="preserve">  };</w:t>
        <w:br/>
        <w:br/>
        <w:t xml:space="preserve">  const handleDelete = async (id) =&gt; {</w:t>
        <w:br/>
        <w:t xml:space="preserve">    if (!window.confirm("Supprimer cet investisseur ?")) return;</w:t>
        <w:br/>
        <w:t xml:space="preserve">    await api.delete(`/investors/${id}`);</w:t>
        <w:br/>
        <w:t xml:space="preserve">    setInvestors((list) =&gt; list.filter((inv) =&gt; inv.id !== id));</w:t>
        <w:br/>
        <w:t xml:space="preserve">  };</w:t>
        <w:br/>
        <w:br/>
        <w:t xml:space="preserve">  // Recherche</w:t>
        <w:br/>
        <w:t xml:space="preserve">  const filteredRows = investors.filter((inv) =&gt;</w:t>
        <w:br/>
        <w:t xml:space="preserve">    Object.values(inv).join(" ").toLowerCase().includes(search.toLowerCase())</w:t>
        <w:br/>
        <w:t xml:space="preserve">  );</w:t>
        <w:br/>
        <w:br/>
        <w:t xml:space="preserve">  const columns = [</w:t>
        <w:br/>
        <w:t xml:space="preserve">    { field: "id", headerName: "ID", width: 80 },</w:t>
        <w:br/>
        <w:t xml:space="preserve">    { field: "name", headerName: "Nom", flex: 1, minWidth: 160 },</w:t>
        <w:br/>
        <w:t xml:space="preserve">    { field: "company", headerName: "Entreprise", flex: 1, minWidth: 160 },</w:t>
        <w:br/>
        <w:t xml:space="preserve">    { field: "email", headerName: "Email", flex: 1, minWidth: 180 },</w:t>
        <w:br/>
        <w:t xml:space="preserve">    { field: "phone", headerName: "Téléphone", flex: 1, minWidth: 140 },</w:t>
        <w:br/>
        <w:t xml:space="preserve">    { field: "notes", headerName: "Notes", flex: 1, minWidth: 160 },</w:t>
        <w:br/>
        <w:t xml:space="preserve">    {</w:t>
        <w:br/>
        <w:t xml:space="preserve">      field: "actions",</w:t>
        <w:br/>
        <w:t xml:space="preserve">      headerName: "",</w:t>
        <w:br/>
        <w:t xml:space="preserve">      width: 100,</w:t>
        <w:br/>
        <w:t xml:space="preserve">      sortable: false,</w:t>
        <w:br/>
        <w:t xml:space="preserve">      filterable: false,</w:t>
        <w:br/>
        <w:t xml:space="preserve">      renderCell: (params) =&gt; (</w:t>
        <w:br/>
        <w:t xml:space="preserve">        &lt;&gt;</w:t>
        <w:br/>
        <w:t xml:space="preserve">          &lt;Tooltip title="Modifier"&gt;</w:t>
        <w:br/>
        <w:t xml:space="preserve">            &lt;IconButton</w:t>
        <w:br/>
        <w:t xml:space="preserve">              size="small"</w:t>
        <w:br/>
        <w:t xml:space="preserve">              color="primary"</w:t>
        <w:br/>
        <w:t xml:space="preserve">              onClick={() =&gt; handleOpen(params.row)}</w:t>
        <w:br/>
        <w:t xml:space="preserve">            &gt;</w:t>
        <w:br/>
        <w:t xml:space="preserve">              &lt;EditIcon fontSize="small" /&gt;</w:t>
        <w:br/>
        <w:t xml:space="preserve">            &lt;/IconButton&gt;</w:t>
        <w:br/>
        <w:t xml:space="preserve">          &lt;/Tooltip&gt;</w:t>
        <w:br/>
        <w:t xml:space="preserve">          &lt;Tooltip title="Supprimer"&gt;</w:t>
        <w:br/>
        <w:t xml:space="preserve">            &lt;IconButton</w:t>
        <w:br/>
        <w:t xml:space="preserve">              size="small"</w:t>
        <w:br/>
        <w:t xml:space="preserve">              color="error"</w:t>
        <w:br/>
        <w:t xml:space="preserve">              onClick={() =&gt; handleDelete(params.row.id)}</w:t>
        <w:br/>
        <w:t xml:space="preserve">            &gt;</w:t>
        <w:br/>
        <w:t xml:space="preserve">              &lt;DeleteIcon fontSize="small" /&gt;</w:t>
        <w:br/>
        <w:t xml:space="preserve">            &lt;/IconButton&gt;</w:t>
        <w:br/>
        <w:t xml:space="preserve">          &lt;/Tooltip&gt;</w:t>
        <w:br/>
        <w:t xml:space="preserve">        &lt;/&gt;</w:t>
        <w:br/>
        <w:t xml:space="preserve">      ),</w:t>
        <w:br/>
        <w:t xml:space="preserve">    },</w:t>
        <w:br/>
        <w:t xml:space="preserve">  ];</w:t>
        <w:br/>
        <w:br/>
        <w:t xml:space="preserve">  return (</w:t>
        <w:br/>
        <w:t xml:space="preserve">    &lt;SidebarLayout&gt;</w:t>
        <w:br/>
        <w:t xml:space="preserve">      &lt;Box</w:t>
        <w:br/>
        <w:t xml:space="preserve">        sx={{</w:t>
        <w:br/>
        <w:t xml:space="preserve">          width: "100%",</w:t>
        <w:br/>
        <w:t xml:space="preserve">          minWidth: 0,</w:t>
        <w:br/>
        <w:t xml:space="preserve">          boxSizing: "border-box",</w:t>
        <w:br/>
        <w:t xml:space="preserve">          px: { xs: 2, md: 4 },</w:t>
        <w:br/>
        <w:t xml:space="preserve">          pt: 2,</w:t>
        <w:br/>
        <w:t xml:space="preserve">          pb: 6,</w:t>
        <w:br/>
        <w:t xml:space="preserve">        }}</w:t>
        <w:br/>
        <w:t xml:space="preserve">      &gt;</w:t>
        <w:br/>
        <w:t xml:space="preserve">        &lt;Paper sx={{ width: "100%", p: { xs: 2, md: 3 }, borderRadius: 3, boxShadow: 2 }}&gt;</w:t>
        <w:br/>
        <w:t xml:space="preserve">          &lt;Box</w:t>
        <w:br/>
        <w:t xml:space="preserve">            sx={{</w:t>
        <w:br/>
        <w:t xml:space="preserve">              display: "flex",</w:t>
        <w:br/>
        <w:t xml:space="preserve">              alignItems: "center",</w:t>
        <w:br/>
        <w:t xml:space="preserve">              justifyContent: "space-between",</w:t>
        <w:br/>
        <w:t xml:space="preserve">              mb: 2,</w:t>
        <w:br/>
        <w:t xml:space="preserve">            }}</w:t>
        <w:br/>
        <w:t xml:space="preserve">          &gt;</w:t>
        <w:br/>
        <w:t xml:space="preserve">            &lt;Box&gt;</w:t>
        <w:br/>
        <w:t xml:space="preserve">              &lt;Typography variant="h5" fontWeight={700}&gt;</w:t>
        <w:br/>
        <w:t xml:space="preserve">                Liste des Investisseurs</w:t>
        <w:br/>
        <w:t xml:space="preserve">              &lt;/Typography&gt;</w:t>
        <w:br/>
        <w:t xml:space="preserve">              &lt;Typography color="text.secondary" fontSize={15}&gt;</w:t>
        <w:br/>
        <w:t xml:space="preserve">                Gestion de tous les investisseurs</w:t>
        <w:br/>
        <w:t xml:space="preserve">              &lt;/Typography&gt;</w:t>
        <w:br/>
        <w:t xml:space="preserve">            &lt;/Box&gt;</w:t>
        <w:br/>
        <w:t xml:space="preserve">            &lt;Button</w:t>
        <w:br/>
        <w:t xml:space="preserve">              variant="contained"</w:t>
        <w:br/>
        <w:t xml:space="preserve">              startIcon={&lt;AddIcon /&gt;}</w:t>
        <w:br/>
        <w:t xml:space="preserve">              onClick={() =&gt; handleOpen(null)}</w:t>
        <w:br/>
        <w:t xml:space="preserve">              sx={{ borderRadius: 3, fontWeight: 700 }}</w:t>
        <w:br/>
        <w:t xml:space="preserve">            &gt;</w:t>
        <w:br/>
        <w:t xml:space="preserve">              Créer</w:t>
        <w:br/>
        <w:t xml:space="preserve">            &lt;/Button&gt;</w:t>
        <w:br/>
        <w:t xml:space="preserve">          &lt;/Box&gt;</w:t>
        <w:br/>
        <w:br/>
        <w:t xml:space="preserve">          {/* Barre de recherche */}</w:t>
        <w:br/>
        <w:t xml:space="preserve">          &lt;Box sx={{ mb: 2, display: "flex", alignItems: "center", gap: 1 }}&gt;</w:t>
        <w:br/>
        <w:t xml:space="preserve">            &lt;TextField</w:t>
        <w:br/>
        <w:t xml:space="preserve">              size="small"</w:t>
        <w:br/>
        <w:t xml:space="preserve">              placeholder="Recherche globale"</w:t>
        <w:br/>
        <w:t xml:space="preserve">              value={search}</w:t>
        <w:br/>
        <w:t xml:space="preserve">              onChange={(e) =&gt; setSearch(e.target.value)}</w:t>
        <w:br/>
        <w:t xml:space="preserve">              InputProps={{</w:t>
        <w:br/>
        <w:t xml:space="preserve">                startAdornment: (</w:t>
        <w:br/>
        <w:t xml:space="preserve">                  &lt;SearchIcon sx={{ color: "text.disabled", mr: 1 }} /&gt;</w:t>
        <w:br/>
        <w:t xml:space="preserve">                ),</w:t>
        <w:br/>
        <w:t xml:space="preserve">              }}</w:t>
        <w:br/>
        <w:t xml:space="preserve">              sx={{ maxWidth: 420, bgcolor: "#fff", borderRadius: 2 }}</w:t>
        <w:br/>
        <w:t xml:space="preserve">            /&gt;</w:t>
        <w:br/>
        <w:t xml:space="preserve">          &lt;/Box&gt;</w:t>
        <w:br/>
        <w:br/>
        <w:t xml:space="preserve">          {/* Tableau */}</w:t>
        <w:br/>
        <w:t xml:space="preserve">          &lt;DataGrid</w:t>
        <w:br/>
        <w:t xml:space="preserve">            rows={filteredRows}</w:t>
        <w:br/>
        <w:t xml:space="preserve">            columns={columns}</w:t>
        <w:br/>
        <w:t xml:space="preserve">            getRowId={(row) =&gt; row.id}</w:t>
        <w:br/>
        <w:t xml:space="preserve">            autoHeight</w:t>
        <w:br/>
        <w:t xml:space="preserve">            pageSize={8}</w:t>
        <w:br/>
        <w:t xml:space="preserve">            rowsPerPageOptions={[8, 16, 32]}</w:t>
        <w:br/>
        <w:t xml:space="preserve">            disableSelectionOnClick</w:t>
        <w:br/>
        <w:t xml:space="preserve">            sx={{</w:t>
        <w:br/>
        <w:t xml:space="preserve">              bgcolor: "#fff",</w:t>
        <w:br/>
        <w:t xml:space="preserve">              borderRadius: 2,</w:t>
        <w:br/>
        <w:t xml:space="preserve">              fontSize: 16,</w:t>
        <w:br/>
        <w:t xml:space="preserve">              boxShadow: 1,</w:t>
        <w:br/>
        <w:t xml:space="preserve">              "&amp; .MuiDataGrid-row": { cursor: "pointer" },</w:t>
        <w:br/>
        <w:t xml:space="preserve">              minHeight: 400,</w:t>
        <w:br/>
        <w:t xml:space="preserve">              maxHeight: 600,</w:t>
        <w:br/>
        <w:t xml:space="preserve">            }}</w:t>
        <w:br/>
        <w:t xml:space="preserve">          /&gt;</w:t>
        <w:br/>
        <w:br/>
        <w:t xml:space="preserve">          {/* Modal ajout/modif */}</w:t>
        <w:br/>
        <w:t xml:space="preserve">          &lt;Dialog open={modalOpen} onClose={handleClose} fullWidth maxWidth="sm"&gt;</w:t>
        <w:br/>
        <w:t xml:space="preserve">            &lt;DialogTitle&gt;</w:t>
        <w:br/>
        <w:t xml:space="preserve">              {editId ? "Modifier l'investisseur" : "Ajouter un investisseur"}</w:t>
        <w:br/>
        <w:t xml:space="preserve">            &lt;/DialogTitle&gt;</w:t>
        <w:br/>
        <w:t xml:space="preserve">            &lt;DialogContent</w:t>
        <w:br/>
        <w:t xml:space="preserve">              sx={{ display: "flex", flexDirection: "column", gap: 2, mt: 1 }}</w:t>
        <w:br/>
        <w:t xml:space="preserve">            &gt;</w:t>
        <w:br/>
        <w:t xml:space="preserve">              &lt;TextField</w:t>
        <w:br/>
        <w:t xml:space="preserve">                label="Nom *"</w:t>
        <w:br/>
        <w:t xml:space="preserve">                name="name"</w:t>
        <w:br/>
        <w:t xml:space="preserve">                value={form.name}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label="Entreprise"</w:t>
        <w:br/>
        <w:t xml:space="preserve">                name="company"</w:t>
        <w:br/>
        <w:t xml:space="preserve">                value={form.company}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label="Email"</w:t>
        <w:br/>
        <w:t xml:space="preserve">                name="email"</w:t>
        <w:br/>
        <w:t xml:space="preserve">                value={form.email}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label="Téléphone"</w:t>
        <w:br/>
        <w:t xml:space="preserve">                name="phone"</w:t>
        <w:br/>
        <w:t xml:space="preserve">                value={form.phone}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label="Notes"</w:t>
        <w:br/>
        <w:t xml:space="preserve">                name="notes"</w:t>
        <w:br/>
        <w:t xml:space="preserve">                value={form.notes}</w:t>
        <w:br/>
        <w:t xml:space="preserve">                onChange={handleChange}</w:t>
        <w:br/>
        <w:t xml:space="preserve">                fullWidth</w:t>
        <w:br/>
        <w:t xml:space="preserve">                multiline</w:t>
        <w:br/>
        <w:t xml:space="preserve">                rows={2}</w:t>
        <w:br/>
        <w:t xml:space="preserve">              /&gt;</w:t>
        <w:br/>
        <w:t xml:space="preserve">            &lt;/DialogContent&gt;</w:t>
        <w:br/>
        <w:t xml:space="preserve">            &lt;DialogActions&gt;</w:t>
        <w:br/>
        <w:t xml:space="preserve">              &lt;Button onClick={handleClose}&gt;Annuler&lt;/Button&gt;</w:t>
        <w:br/>
        <w:t xml:space="preserve">              &lt;Button onClick={handleSave} variant="contained" color="success"&gt;</w:t>
        <w:br/>
        <w:t xml:space="preserve">                {editId ? "Enregistrer" : "Créer"}</w:t>
        <w:br/>
        <w:t xml:space="preserve">              &lt;/Button&gt;</w:t>
        <w:br/>
        <w:t xml:space="preserve">            &lt;/DialogActions&gt;</w:t>
        <w:br/>
        <w:t xml:space="preserve">          &lt;/Dialog&gt;</w:t>
        <w:br/>
        <w:t xml:space="preserve">        &lt;/Paper&gt;</w:t>
        <w:br/>
        <w:t xml:space="preserve">      &lt;/Box&gt;</w:t>
        <w:br/>
        <w:t xml:space="preserve">    &lt;/SidebarLayout&gt;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C:/Users/rescue123/Documents/DEV/CRM/crm-frontend\src\pages\LoginPage.jsx</w:t>
      </w:r>
    </w:p>
    <w:p>
      <w:r>
        <w:rPr>
          <w:rFonts w:ascii="Courier New" w:hAnsi="Courier New"/>
          <w:sz w:val="20"/>
        </w:rPr>
        <w:t>import { useState, useContext } from 'react';</w:t>
        <w:br/>
        <w:t>import { AuthContext } from '../contexts/AuthContext';</w:t>
        <w:br/>
        <w:t>import api, { setAuthToken } from '../api/axios';</w:t>
        <w:br/>
        <w:t>import { Card, TextField, Button, Typography, Box } from '@mui/material';</w:t>
        <w:br/>
        <w:br/>
        <w:t>export default function LoginPage() {</w:t>
        <w:br/>
        <w:t xml:space="preserve">  const { login } = useContext(AuthContext);</w:t>
        <w:br/>
        <w:t xml:space="preserve">  const [email, setEmail] = useState('');</w:t>
        <w:br/>
        <w:t xml:space="preserve">  const [password, setPassword] = useState('');</w:t>
        <w:br/>
        <w:t xml:space="preserve">  const [error, setError] = useState('');</w:t>
        <w:br/>
        <w:br/>
        <w:t xml:space="preserve">  const handleSubmit = async (e) =&gt; {</w:t>
        <w:br/>
        <w:t xml:space="preserve">    e.preventDefault();</w:t>
        <w:br/>
        <w:t xml:space="preserve">    setError('');</w:t>
        <w:br/>
        <w:t xml:space="preserve">    try {</w:t>
        <w:br/>
        <w:t xml:space="preserve">      const res = await api.post('/users/login', { email, password });</w:t>
        <w:br/>
        <w:t xml:space="preserve">      setAuthToken(res.data.token);</w:t>
        <w:br/>
        <w:t xml:space="preserve">      login(res.data.token, res.data.user); // passe aussi le user si tu veux</w:t>
        <w:br/>
        <w:t xml:space="preserve">      window.location.href = '/projects';</w:t>
        <w:br/>
        <w:t xml:space="preserve">    } catch {</w:t>
        <w:br/>
        <w:t xml:space="preserve">      setError('Identifiants invalides');</w:t>
        <w:br/>
        <w:t xml:space="preserve">    }</w:t>
        <w:br/>
        <w:t xml:space="preserve">  };</w:t>
        <w:br/>
        <w:br/>
        <w:t xml:space="preserve">  return (</w:t>
        <w:br/>
        <w:t xml:space="preserve">    &lt;Box sx={{ minHeight: "100vh", display: "flex", alignItems: "center", justifyContent: "center" }}&gt;</w:t>
        <w:br/>
        <w:t xml:space="preserve">      &lt;Card sx={{ p: 4, minWidth: 350 }}&gt;</w:t>
        <w:br/>
        <w:t xml:space="preserve">        &lt;Typography variant="h5" sx={{ mb: 2 }}&gt;Connexion&lt;/Typography&gt;</w:t>
        <w:br/>
        <w:t xml:space="preserve">        &lt;form onSubmit={handleSubmit}&gt;</w:t>
        <w:br/>
        <w:t xml:space="preserve">          &lt;TextField</w:t>
        <w:br/>
        <w:t xml:space="preserve">            label="Email"</w:t>
        <w:br/>
        <w:t xml:space="preserve">            value={email}</w:t>
        <w:br/>
        <w:t xml:space="preserve">            onChange={e =&gt; setEmail(e.target.value)}</w:t>
        <w:br/>
        <w:t xml:space="preserve">            fullWidth</w:t>
        <w:br/>
        <w:t xml:space="preserve">            sx={{ mb: 2 }}</w:t>
        <w:br/>
        <w:t xml:space="preserve">          /&gt;</w:t>
        <w:br/>
        <w:t xml:space="preserve">          &lt;TextField</w:t>
        <w:br/>
        <w:t xml:space="preserve">            label="Mot de passe"</w:t>
        <w:br/>
        <w:t xml:space="preserve">            type="password"</w:t>
        <w:br/>
        <w:t xml:space="preserve">            value={password}</w:t>
        <w:br/>
        <w:t xml:space="preserve">            onChange={e =&gt; setPassword(e.target.value)}</w:t>
        <w:br/>
        <w:t xml:space="preserve">            fullWidth</w:t>
        <w:br/>
        <w:t xml:space="preserve">            sx={{ mb: 2 }}</w:t>
        <w:br/>
        <w:t xml:space="preserve">          /&gt;</w:t>
        <w:br/>
        <w:t xml:space="preserve">          {error &amp;&amp; &lt;Typography color="error" sx={{ mb: 1 }}&gt;{error}&lt;/Typography&gt;}</w:t>
        <w:br/>
        <w:t xml:space="preserve">          &lt;Button type="submit" variant="contained" fullWidth&gt;</w:t>
        <w:br/>
        <w:t xml:space="preserve">            Se connecter</w:t>
        <w:br/>
        <w:t xml:space="preserve">          &lt;/Button&gt;</w:t>
        <w:br/>
        <w:t xml:space="preserve">        &lt;/form&gt;</w:t>
        <w:br/>
        <w:t xml:space="preserve">      &lt;/Card&gt;</w:t>
        <w:br/>
        <w:t xml:space="preserve">    &lt;/Box&gt;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C:/Users/rescue123/Documents/DEV/CRM/crm-frontend\src\pages\ProjectDetail.jsx</w:t>
      </w:r>
    </w:p>
    <w:p>
      <w:r>
        <w:rPr>
          <w:rFonts w:ascii="Courier New" w:hAnsi="Courier New"/>
          <w:sz w:val="20"/>
        </w:rPr>
        <w:t>import { useState, useEffect, useContext } from "react";</w:t>
        <w:br/>
        <w:t>import { useParams } from "react-router-dom";</w:t>
        <w:br/>
        <w:t>import {</w:t>
        <w:br/>
        <w:t xml:space="preserve">  Box,</w:t>
        <w:br/>
        <w:t xml:space="preserve">  Dialog, DialogTitle, DialogContent, DialogActions,</w:t>
        <w:br/>
        <w:t xml:space="preserve">  Button, TextField, MenuItem, Typography,</w:t>
        <w:br/>
        <w:t xml:space="preserve">  Card, CardHeader, CardContent,</w:t>
        <w:br/>
        <w:t xml:space="preserve">  Tabs, Tab, Accordion, AccordionSummary, AccordionDetails,</w:t>
        <w:br/>
        <w:t xml:space="preserve">  Stack</w:t>
        <w:br/>
        <w:t>} from "@mui/material";</w:t>
        <w:br/>
        <w:t>import ExpandMoreIcon from "@mui/icons-material/ExpandMore";</w:t>
        <w:br/>
        <w:t>import { MapContainer, TileLayer, Marker } from "react-leaflet";</w:t>
        <w:br/>
        <w:t>import api from "../api/axios";</w:t>
        <w:br/>
        <w:t>import { AuthContext } from "../contexts/AuthContext";</w:t>
        <w:br/>
        <w:t>import SidebarLayout from "../components/layout/SidebarLayout";</w:t>
        <w:br/>
        <w:br/>
        <w:t>// cards</w:t>
        <w:br/>
        <w:t>import ProjectHeaderBar from "../components/project/ProjectHeaderBar";</w:t>
        <w:br/>
        <w:t>import CustomFieldsCard from "../components/project/CustomFieldsCard";</w:t>
        <w:br/>
        <w:t>import InvestorsCard from "../components/project/InvestorsCard";</w:t>
        <w:br/>
        <w:t>import StepsCard from "../components/project/StepsCard";</w:t>
        <w:br/>
        <w:t>import AutocompleteAdresse from "../components/AutocompleteAdresse";</w:t>
        <w:br/>
        <w:br/>
        <w:t>const statusList = ["En cours", "Terminée", "Annulée"];</w:t>
        <w:br/>
        <w:br/>
        <w:t>export default function ProjectDetail() {</w:t>
        <w:br/>
        <w:t xml:space="preserve">  const { id } = useParams();</w:t>
        <w:br/>
        <w:t xml:space="preserve">  const { user } = useContext(AuthContext);</w:t>
        <w:br/>
        <w:br/>
        <w:t xml:space="preserve">  const [project, setProject] = useState(null);</w:t>
        <w:br/>
        <w:t xml:space="preserve">  const [customFields, setCustomFields] = useState([]);</w:t>
        <w:br/>
        <w:t xml:space="preserve">  const [steps, setSteps] = useState([]);</w:t>
        <w:br/>
        <w:t xml:space="preserve">  const [loading, setLoading] = useState(true);</w:t>
        <w:br/>
        <w:br/>
        <w:t xml:space="preserve">  // edit project dialog</w:t>
        <w:br/>
        <w:t xml:space="preserve">  const [editOpen, setEditOpen] = useState(false);</w:t>
        <w:br/>
        <w:t xml:space="preserve">  const [editForm, setEditForm] = useState(null);</w:t>
        <w:br/>
        <w:t xml:space="preserve">  const [statusUpdating, setStatusUpdating] = useState(false);</w:t>
        <w:br/>
        <w:br/>
        <w:t xml:space="preserve">  // share dialog</w:t>
        <w:br/>
        <w:t xml:space="preserve">  const [inviteDialogOpen, setInviteDialogOpen] = useState(false);</w:t>
        <w:br/>
        <w:t xml:space="preserve">  const [inviteEmail, setInviteEmail] = useState("");</w:t>
        <w:br/>
        <w:t xml:space="preserve">  const [inviteUrl, setInviteUrl] = useState("");</w:t>
        <w:br/>
        <w:br/>
        <w:t xml:space="preserve">  // tabs: 0 = Étapes, 1 = Investisseurs</w:t>
        <w:br/>
        <w:t xml:space="preserve">  const [tab, setTab] = useState(0);</w:t>
        <w:br/>
        <w:br/>
        <w:t xml:space="preserve">  // ===== LOAD =====</w:t>
        <w:br/>
        <w:t xml:space="preserve">  useEffect(() =&gt; {</w:t>
        <w:br/>
        <w:t xml:space="preserve">    (async () =&gt; {</w:t>
        <w:br/>
        <w:t xml:space="preserve">      setLoading(true);</w:t>
        <w:br/>
        <w:t xml:space="preserve">      const res = await api.get(`/projects/${id}`);</w:t>
        <w:br/>
        <w:t xml:space="preserve">      setProject(res.data);</w:t>
        <w:br/>
        <w:br/>
        <w:t xml:space="preserve">      const cf = await api.get(`/projects/${id}/custom_fields`);</w:t>
        <w:br/>
        <w:t xml:space="preserve">      setCustomFields(cf.data);</w:t>
        <w:br/>
        <w:br/>
        <w:t xml:space="preserve">      const st = await api.get(`/projects/${id}/steps`);</w:t>
        <w:br/>
        <w:t xml:space="preserve">      setSteps(st.data);</w:t>
        <w:br/>
        <w:br/>
        <w:t xml:space="preserve">      setLoading(false);</w:t>
        <w:br/>
        <w:t xml:space="preserve">    })();</w:t>
        <w:br/>
        <w:t xml:space="preserve">  }, [id]);</w:t>
        <w:br/>
        <w:br/>
        <w:t xml:space="preserve">  // ===== Custom fields CRUD =====</w:t>
        <w:br/>
        <w:t xml:space="preserve">  async function refreshCustomFields() {</w:t>
        <w:br/>
        <w:t xml:space="preserve">    const cf = await api.get(`/projects/${id}/custom_fields`);</w:t>
        <w:br/>
        <w:t xml:space="preserve">    setCustomFields(cf.data);</w:t>
        <w:br/>
        <w:t xml:space="preserve">  }</w:t>
        <w:br/>
        <w:t xml:space="preserve">  async function addCustomField(field_name, field_value, user_id) {</w:t>
        <w:br/>
        <w:t xml:space="preserve">    await api.post(`/projects/${id}/custom_fields`, { field_name, field_value, user_id });</w:t>
        <w:br/>
        <w:t xml:space="preserve">    await refreshCustomFields();</w:t>
        <w:br/>
        <w:t xml:space="preserve">  }</w:t>
        <w:br/>
        <w:t xml:space="preserve">  async function updateCustomField(field_id, field_name, field_value) {</w:t>
        <w:br/>
        <w:t xml:space="preserve">    await api.put(`/projects/custom_fields/${field_id}`, { field_name, field_value });</w:t>
        <w:br/>
        <w:t xml:space="preserve">    await refreshCustomFields();</w:t>
        <w:br/>
        <w:t xml:space="preserve">  }</w:t>
        <w:br/>
        <w:t xml:space="preserve">  async function deleteCustomField(field_id) {</w:t>
        <w:br/>
        <w:t xml:space="preserve">    await api.delete(`/projects/custom_fields/${field_id}`);</w:t>
        <w:br/>
        <w:t xml:space="preserve">    await refreshCustomFields();</w:t>
        <w:br/>
        <w:t xml:space="preserve">  }</w:t>
        <w:br/>
        <w:br/>
        <w:t xml:space="preserve">  // ===== Steps =====</w:t>
        <w:br/>
        <w:t xml:space="preserve">  async function refreshSteps() {</w:t>
        <w:br/>
        <w:t xml:space="preserve">    const st = await api.get(`/projects/${id}/steps`);</w:t>
        <w:br/>
        <w:t xml:space="preserve">    setSteps(st.data);</w:t>
        <w:br/>
        <w:t xml:space="preserve">  }</w:t>
        <w:br/>
        <w:t xml:space="preserve">  async function addStep(payload) {</w:t>
        <w:br/>
        <w:t xml:space="preserve">    await api.post(`/projects/${id}/steps`, payload);</w:t>
        <w:br/>
        <w:t xml:space="preserve">    await refreshSteps();</w:t>
        <w:br/>
        <w:t xml:space="preserve">  }</w:t>
        <w:br/>
        <w:t xml:space="preserve">  async function deleteStep(stepId) {</w:t>
        <w:br/>
        <w:t xml:space="preserve">    await api.delete(`/projects/${id}/steps/${stepId}`);</w:t>
        <w:br/>
        <w:t xml:space="preserve">    await refreshSteps();</w:t>
        <w:br/>
        <w:t xml:space="preserve">  }</w:t>
        <w:br/>
        <w:br/>
        <w:t xml:space="preserve">  // ===== Project header actions =====</w:t>
        <w:br/>
        <w:t xml:space="preserve">  function openEdit() {</w:t>
        <w:br/>
        <w:t xml:space="preserve">    setEditForm({</w:t>
        <w:br/>
        <w:t xml:space="preserve">      name: project.name || "",</w:t>
        <w:br/>
        <w:t xml:space="preserve">      address: project.address || "",</w:t>
        <w:br/>
        <w:t xml:space="preserve">      type: project.type || "",</w:t>
        <w:br/>
        <w:t xml:space="preserve">      power: project.power || "",</w:t>
        <w:br/>
        <w:t xml:space="preserve">      phone: project.phone || "",</w:t>
        <w:br/>
        <w:t xml:space="preserve">      email: project.email || "",</w:t>
        <w:br/>
        <w:t xml:space="preserve">      comments: project.comments || "",</w:t>
        <w:br/>
        <w:t xml:space="preserve">      status: project.status || "En cours",</w:t>
        <w:br/>
        <w:t xml:space="preserve">      latitude: project.latitude || null,</w:t>
        <w:br/>
        <w:t xml:space="preserve">      longitude: project.longitude || null,</w:t>
        <w:br/>
        <w:t xml:space="preserve">    });</w:t>
        <w:br/>
        <w:t xml:space="preserve">    setEditOpen(true);</w:t>
        <w:br/>
        <w:t xml:space="preserve">  }</w:t>
        <w:br/>
        <w:t xml:space="preserve">  async function saveEdit(e) {</w:t>
        <w:br/>
        <w:t xml:space="preserve">    e &amp;&amp; e.preventDefault();</w:t>
        <w:br/>
        <w:t xml:space="preserve">    await api.put(`/projects/${id}`, editForm);</w:t>
        <w:br/>
        <w:t xml:space="preserve">    setEditOpen(false);</w:t>
        <w:br/>
        <w:t xml:space="preserve">    const res = await api.get(`/projects/${id}`);</w:t>
        <w:br/>
        <w:t xml:space="preserve">    setProject(res.data);</w:t>
        <w:br/>
        <w:t xml:space="preserve">  }</w:t>
        <w:br/>
        <w:t xml:space="preserve">  async function changeStatus(e) {</w:t>
        <w:br/>
        <w:t xml:space="preserve">    const newStatus = e.target.value;</w:t>
        <w:br/>
        <w:t xml:space="preserve">    setStatusUpdating(true);</w:t>
        <w:br/>
        <w:t xml:space="preserve">    await api.put(`/projects/${id}`, {</w:t>
        <w:br/>
        <w:t xml:space="preserve">      name: project.name || "",</w:t>
        <w:br/>
        <w:t xml:space="preserve">      address: project.address || "",</w:t>
        <w:br/>
        <w:t xml:space="preserve">      type: project.type || "",</w:t>
        <w:br/>
        <w:t xml:space="preserve">      power: project.power || "",</w:t>
        <w:br/>
        <w:t xml:space="preserve">      phone: project.phone || "",</w:t>
        <w:br/>
        <w:t xml:space="preserve">      email: project.email || "",</w:t>
        <w:br/>
        <w:t xml:space="preserve">      comments: project.comments || "",</w:t>
        <w:br/>
        <w:t xml:space="preserve">      status: newStatus,</w:t>
        <w:br/>
        <w:t xml:space="preserve">      latitude: project.latitude,</w:t>
        <w:br/>
        <w:t xml:space="preserve">      longitude: project.longitude,</w:t>
        <w:br/>
        <w:t xml:space="preserve">      owner_id: project.owner_id || null,</w:t>
        <w:br/>
        <w:t xml:space="preserve">    });</w:t>
        <w:br/>
        <w:t xml:space="preserve">    setProject((p) =&gt; ({ ...p, status: newStatus }));</w:t>
        <w:br/>
        <w:t xml:space="preserve">    setStatusUpdating(false);</w:t>
        <w:br/>
        <w:t xml:space="preserve">  }</w:t>
        <w:br/>
        <w:br/>
        <w:t xml:space="preserve">  // ===== Public share (dialog) =====</w:t>
        <w:br/>
        <w:t xml:space="preserve">  async function doInvite(email) {</w:t>
        <w:br/>
        <w:t xml:space="preserve">    const res = await api.post(`/projects/${id}/invite`, { email });</w:t>
        <w:br/>
        <w:t xml:space="preserve">    setInviteUrl(res.data.url);</w:t>
        <w:br/>
        <w:t xml:space="preserve">  }</w:t>
        <w:br/>
        <w:t xml:space="preserve">  function openShareDialog() {</w:t>
        <w:br/>
        <w:t xml:space="preserve">    setInviteEmail("");</w:t>
        <w:br/>
        <w:t xml:space="preserve">    setInviteUrl("");</w:t>
        <w:br/>
        <w:t xml:space="preserve">    setInviteDialogOpen(true);</w:t>
        <w:br/>
        <w:t xml:space="preserve">  }</w:t>
        <w:br/>
        <w:t xml:space="preserve">  function closeShareDialog() {</w:t>
        <w:br/>
        <w:t xml:space="preserve">    setInviteDialogOpen(false);</w:t>
        <w:br/>
        <w:t xml:space="preserve">    setInviteEmail("");</w:t>
        <w:br/>
        <w:t xml:space="preserve">    setInviteUrl("");</w:t>
        <w:br/>
        <w:t xml:space="preserve">  }</w:t>
        <w:br/>
        <w:t xml:space="preserve">  async function submitShare(e) {</w:t>
        <w:br/>
        <w:t xml:space="preserve">    e.preventDefault();</w:t>
        <w:br/>
        <w:t xml:space="preserve">    if (!inviteEmail) return;</w:t>
        <w:br/>
        <w:t xml:space="preserve">    await doInvite(inviteEmail);</w:t>
        <w:br/>
        <w:t xml:space="preserve">  }</w:t>
        <w:br/>
        <w:br/>
        <w:t xml:space="preserve">  if (loading || !project) {</w:t>
        <w:br/>
        <w:t xml:space="preserve">    return (</w:t>
        <w:br/>
        <w:t xml:space="preserve">      &lt;SidebarLayout&gt;</w:t>
        <w:br/>
        <w:t xml:space="preserve">        &lt;Box sx={{ p: 4 }}&gt;Chargement…&lt;/Box&gt;</w:t>
        <w:br/>
        <w:t xml:space="preserve">      &lt;/SidebarLayout&gt;</w:t>
        <w:br/>
        <w:t xml:space="preserve">    );</w:t>
        <w:br/>
        <w:t xml:space="preserve">  }</w:t>
        <w:br/>
        <w:br/>
        <w:t xml:space="preserve">  return (</w:t>
        <w:br/>
        <w:t xml:space="preserve">    &lt;SidebarLayout&gt;</w:t>
        <w:br/>
        <w:t xml:space="preserve">      &lt;Box sx={{ display: "flex", gap: 2 }}&gt;</w:t>
        <w:br/>
        <w:t xml:space="preserve">        {/* COLONNE GAUCHE (pile verticale) */}</w:t>
        <w:br/>
        <w:t xml:space="preserve">        &lt;Box</w:t>
        <w:br/>
        <w:t xml:space="preserve">          sx={{</w:t>
        <w:br/>
        <w:t xml:space="preserve">            width: { xs: "100%", md: "55%" },</w:t>
        <w:br/>
        <w:t xml:space="preserve">            maxHeight: "80vh",</w:t>
        <w:br/>
        <w:t xml:space="preserve">            overflowY: "auto",</w:t>
        <w:br/>
        <w:t xml:space="preserve">            pr: 1,</w:t>
        <w:br/>
        <w:t xml:space="preserve">          }}</w:t>
        <w:br/>
        <w:t xml:space="preserve">        &gt;</w:t>
        <w:br/>
        <w:t xml:space="preserve">          &lt;ProjectHeaderBar</w:t>
        <w:br/>
        <w:t xml:space="preserve">            project={project}</w:t>
        <w:br/>
        <w:t xml:space="preserve">            user={user}</w:t>
        <w:br/>
        <w:t xml:space="preserve">            onEditClick={openEdit}</w:t>
        <w:br/>
        <w:t xml:space="preserve">            onStatusChange={changeStatus}</w:t>
        <w:br/>
        <w:t xml:space="preserve">            statusUpdating={statusUpdating}</w:t>
        <w:br/>
        <w:t xml:space="preserve">            onShareClick={openShareDialog}</w:t>
        <w:br/>
        <w:t xml:space="preserve">          /&gt;</w:t>
        <w:br/>
        <w:br/>
        <w:t xml:space="preserve">          &lt;Stack spacing={2}&gt;</w:t>
        <w:br/>
        <w:t xml:space="preserve">            {/* Infos personnalisées en accordéon compact */}</w:t>
        <w:br/>
        <w:t xml:space="preserve">            &lt;Accordion defaultExpanded disableGutters elevation={0} sx={{ borderRadius: 2, background: "transparent" }}&gt;</w:t>
        <w:br/>
        <w:t xml:space="preserve">              &lt;AccordionSummary expandIcon={&lt;ExpandMoreIcon /&gt;} sx={{ px: 0 }}&gt;</w:t>
        <w:br/>
        <w:t xml:space="preserve">                &lt;Typography variant="subtitle2"&gt;Infos personnalisées&lt;/Typography&gt;</w:t>
        <w:br/>
        <w:t xml:space="preserve">              &lt;/AccordionSummary&gt;</w:t>
        <w:br/>
        <w:t xml:space="preserve">              &lt;AccordionDetails sx={{ p: 0 }}&gt;</w:t>
        <w:br/>
        <w:t xml:space="preserve">                &lt;CustomFieldsCard</w:t>
        <w:br/>
        <w:t xml:space="preserve">                  fields={customFields}</w:t>
        <w:br/>
        <w:t xml:space="preserve">                  onAdd={(name, value) =&gt; addCustomField(name, value, user.id)}</w:t>
        <w:br/>
        <w:t xml:space="preserve">                  onEdit={updateCustomField}</w:t>
        <w:br/>
        <w:t xml:space="preserve">                  onDelete={deleteCustomField}</w:t>
        <w:br/>
        <w:t xml:space="preserve">                /&gt;</w:t>
        <w:br/>
        <w:t xml:space="preserve">              &lt;/AccordionDetails&gt;</w:t>
        <w:br/>
        <w:t xml:space="preserve">            &lt;/Accordion&gt;</w:t>
        <w:br/>
        <w:br/>
        <w:t xml:space="preserve">            {/* Bloc Suivi avec onglets */}</w:t>
        <w:br/>
        <w:t xml:space="preserve">            &lt;Card elevation={1} sx={{ borderRadius: 2 }}&gt;</w:t>
        <w:br/>
        <w:t xml:space="preserve">              &lt;CardHeader</w:t>
        <w:br/>
        <w:t xml:space="preserve">                sx={{</w:t>
        <w:br/>
        <w:t xml:space="preserve">                  py: 0.5,</w:t>
        <w:br/>
        <w:t xml:space="preserve">                  "&amp; .MuiCardHeader-content": { m: 0 },</w:t>
        <w:br/>
        <w:t xml:space="preserve">                }}</w:t>
        <w:br/>
        <w:t xml:space="preserve">                title={</w:t>
        <w:br/>
        <w:t xml:space="preserve">                  &lt;Box sx={{ height: 40, display: "flex", alignItems: "center", overflow: "hidden" }}&gt;</w:t>
        <w:br/>
        <w:t xml:space="preserve">                    &lt;Tabs</w:t>
        <w:br/>
        <w:t xml:space="preserve">                      value={tab}</w:t>
        <w:br/>
        <w:t xml:space="preserve">                      onChange={(_, v) =&gt; setTab(v)}</w:t>
        <w:br/>
        <w:t xml:space="preserve">                      variant="standard"</w:t>
        <w:br/>
        <w:t xml:space="preserve">                      sx={{</w:t>
        <w:br/>
        <w:t xml:space="preserve">                        minHeight: 40,</w:t>
        <w:br/>
        <w:t xml:space="preserve">                        "&amp; .MuiTabs-flexContainer": { gap: 1 },</w:t>
        <w:br/>
        <w:t xml:space="preserve">                        "&amp; .MuiTab-root": {</w:t>
        <w:br/>
        <w:t xml:space="preserve">                          minHeight: 40,</w:t>
        <w:br/>
        <w:t xml:space="preserve">                          px: 1.5,</w:t>
        <w:br/>
        <w:t xml:space="preserve">                          py: 0.5,</w:t>
        <w:br/>
        <w:t xml:space="preserve">                          minWidth: 0,</w:t>
        <w:br/>
        <w:t xml:space="preserve">                          textTransform: "none",</w:t>
        <w:br/>
        <w:t xml:space="preserve">                          fontWeight: 600,</w:t>
        <w:br/>
        <w:t xml:space="preserve">                          lineHeight: 1.2,</w:t>
        <w:br/>
        <w:t xml:space="preserve">                        },</w:t>
        <w:br/>
        <w:t xml:space="preserve">                        "&amp; .MuiTab-root.Mui-selected": {</w:t>
        <w:br/>
        <w:t xml:space="preserve">                          px: 1.5,</w:t>
        <w:br/>
        <w:t xml:space="preserve">                          py: 0.5,</w:t>
        <w:br/>
        <w:t xml:space="preserve">                          fontWeight: 600,</w:t>
        <w:br/>
        <w:t xml:space="preserve">                          lineHeight: 1.2,</w:t>
        <w:br/>
        <w:t xml:space="preserve">                        },</w:t>
        <w:br/>
        <w:t xml:space="preserve">                      }}</w:t>
        <w:br/>
        <w:t xml:space="preserve">                      TabIndicatorProps={{ sx: { height: 2, bottom: 0 } }}</w:t>
        <w:br/>
        <w:t xml:space="preserve">                    &gt;</w:t>
        <w:br/>
        <w:t xml:space="preserve">                      &lt;Tab disableRipple label="Étapes" /&gt;</w:t>
        <w:br/>
        <w:t xml:space="preserve">                      &lt;Tab disableRipple label="Investisseurs" /&gt;</w:t>
        <w:br/>
        <w:t xml:space="preserve">                    &lt;/Tabs&gt;</w:t>
        <w:br/>
        <w:t xml:space="preserve">                  &lt;/Box&gt;</w:t>
        <w:br/>
        <w:t xml:space="preserve">                }</w:t>
        <w:br/>
        <w:t xml:space="preserve">              /&gt;</w:t>
        <w:br/>
        <w:t xml:space="preserve">              &lt;CardContent sx={{ pt: 2 }}&gt;</w:t>
        <w:br/>
        <w:t xml:space="preserve">                {tab === 0 &amp;&amp; &lt;StepsCard steps={steps} onAdd={addStep} onDelete={deleteStep} /&gt;}</w:t>
        <w:br/>
        <w:t xml:space="preserve">                {tab === 1 &amp;&amp; &lt;InvestorsCard projectId={id} /&gt;}</w:t>
        <w:br/>
        <w:t xml:space="preserve">              &lt;/CardContent&gt;</w:t>
        <w:br/>
        <w:t xml:space="preserve">            &lt;/Card&gt;</w:t>
        <w:br/>
        <w:t xml:space="preserve">          &lt;/Stack&gt;</w:t>
        <w:br/>
        <w:t xml:space="preserve">        &lt;/Box&gt;</w:t>
        <w:br/>
        <w:br/>
        <w:t xml:space="preserve">        {/* COLONNE DROITE : CARTE */}</w:t>
        <w:br/>
        <w:t xml:space="preserve">        &lt;Box</w:t>
        <w:br/>
        <w:t xml:space="preserve">          sx={{</w:t>
        <w:br/>
        <w:t xml:space="preserve">            width: { xs: "100%", md: "45%" },</w:t>
        <w:br/>
        <w:t xml:space="preserve">            display: { xs: "none", md: "block" },</w:t>
        <w:br/>
        <w:t xml:space="preserve">            height: "80vh",</w:t>
        <w:br/>
        <w:t xml:space="preserve">            position: "relative",</w:t>
        <w:br/>
        <w:t xml:space="preserve">            bgcolor: "#f0f4f7",</w:t>
        <w:br/>
        <w:t xml:space="preserve">            borderRadius: 2,</w:t>
        <w:br/>
        <w:t xml:space="preserve">            overflow: "hidden",</w:t>
        <w:br/>
        <w:t xml:space="preserve">          }}</w:t>
        <w:br/>
        <w:t xml:space="preserve">        &gt;</w:t>
        <w:br/>
        <w:t xml:space="preserve">          {project.latitude &amp;&amp; project.longitude ? (</w:t>
        <w:br/>
        <w:t xml:space="preserve">            &lt;MapContainer</w:t>
        <w:br/>
        <w:t xml:space="preserve">              center={[project.latitude, project.longitude]}</w:t>
        <w:br/>
        <w:t xml:space="preserve">              zoom={15}</w:t>
        <w:br/>
        <w:t xml:space="preserve">              style={{ width: "100%", height: "100%" }}</w:t>
        <w:br/>
        <w:t xml:space="preserve">              scrollWheelZoom</w:t>
        <w:br/>
        <w:t xml:space="preserve">              dragging</w:t>
        <w:br/>
        <w:t xml:space="preserve">              doubleClickZoom</w:t>
        <w:br/>
        <w:t xml:space="preserve">            &gt;</w:t>
        <w:br/>
        <w:t xml:space="preserve">              &lt;TileLayer attribution="&amp;copy; OpenStreetMap" url="https://{s}.tile.openstreetmap.org/{z}/{x}/{y}.png" /&gt;</w:t>
        <w:br/>
        <w:t xml:space="preserve">              &lt;Marker position={[project.latitude, project.longitude]} /&gt;</w:t>
        <w:br/>
        <w:t xml:space="preserve">            &lt;/MapContainer&gt;</w:t>
        <w:br/>
        <w:t xml:space="preserve">          ) : (</w:t>
        <w:br/>
        <w:t xml:space="preserve">            &lt;Box sx={{ display: "grid", placeItems: "center", height: "100%" }}&gt;</w:t>
        <w:br/>
        <w:t xml:space="preserve">              &lt;Typography variant="body2" color="text.secondary"&gt;</w:t>
        <w:br/>
        <w:t xml:space="preserve">                Aucune position définie pour ce projet.</w:t>
        <w:br/>
        <w:t xml:space="preserve">              &lt;/Typography&gt;</w:t>
        <w:br/>
        <w:t xml:space="preserve">            &lt;/Box&gt;</w:t>
        <w:br/>
        <w:t xml:space="preserve">          )}</w:t>
        <w:br/>
        <w:t xml:space="preserve">        &lt;/Box&gt;</w:t>
        <w:br/>
        <w:t xml:space="preserve">      &lt;/Box&gt;</w:t>
        <w:br/>
        <w:br/>
        <w:t xml:space="preserve">      {/* ==== DIALOG: Edit projet ==== */}</w:t>
        <w:br/>
        <w:t xml:space="preserve">      &lt;Dialog open={editOpen} onClose={() =&gt; setEditOpen(false)} fullWidth maxWidth="sm"&gt;</w:t>
        <w:br/>
        <w:t xml:space="preserve">        &lt;DialogTitle&gt;Modifier le projet&lt;/DialogTitle&gt;</w:t>
        <w:br/>
        <w:t xml:space="preserve">        &lt;DialogContent&gt;</w:t>
        <w:br/>
        <w:t xml:space="preserve">          {editForm &amp;&amp; (</w:t>
        <w:br/>
        <w:t xml:space="preserve">            &lt;Box component="form" sx={{ mt: 1 }}&gt;</w:t>
        <w:br/>
        <w:t xml:space="preserve">              &lt;TextField label="Nom" name="name" value={editForm.name} onChange={(e) =&gt; setEditForm((f) =&gt; ({ ...f, name: e.target.value }))} fullWidth sx={{ mb: 1 }} /&gt;</w:t>
        <w:br/>
        <w:t xml:space="preserve">              &lt;AutocompleteAdresse</w:t>
        <w:br/>
        <w:t xml:space="preserve">                value={editForm?.address || ""}</w:t>
        <w:br/>
        <w:t xml:space="preserve">                onChange={(val) =&gt; setEditForm((f) =&gt; ({ ...f, address: val }))}</w:t>
        <w:br/>
        <w:t xml:space="preserve">                onCoords={(coords) =&gt; setEditForm((f) =&gt; ({ ...f, latitude: coords.latitude, longitude: coords.longitude }))}</w:t>
        <w:br/>
        <w:t xml:space="preserve">              /&gt;</w:t>
        <w:br/>
        <w:t xml:space="preserve">              &lt;TextField label="Type" name="type" value={editForm.type} onChange={(e) =&gt; setEditForm((f) =&gt; ({ ...f, type: e.target.value }))} fullWidth sx={{ mb: 1 }} /&gt;</w:t>
        <w:br/>
        <w:t xml:space="preserve">              &lt;TextField label="Puissance (kWc)" name="power" value={editForm.power} onChange={(e) =&gt; setEditForm((f) =&gt; ({ ...f, power: e.target.value }))} type="number" fullWidth sx={{ mb: 1 }} /&gt;</w:t>
        <w:br/>
        <w:t xml:space="preserve">              &lt;TextField label="Téléphone" name="phone" value={editForm.phone} onChange={(e) =&gt; setEditForm((f) =&gt; ({ ...f, phone: e.target.value }))} fullWidth sx={{ mb: 1 }} /&gt;</w:t>
        <w:br/>
        <w:t xml:space="preserve">              &lt;TextField label="Email" name="email" value={editForm.email} onChange={(e) =&gt; setEditForm((f) =&gt; ({ ...f, email: e.target.value }))} fullWidth sx={{ mb: 1 }} /&gt;</w:t>
        <w:br/>
        <w:t xml:space="preserve">              &lt;TextField label="Commentaires" name="comments" value={editForm.comments} onChange={(e) =&gt; setEditForm((f) =&gt; ({ ...f, comments: e.target.value }))} fullWidth multiline rows={2} sx={{ mb: 1 }} /&gt;</w:t>
        <w:br/>
        <w:t xml:space="preserve">              &lt;TextField select label="Statut" name="status" value={editForm.status || "En cours"} onChange={(e) =&gt; setEditForm((f) =&gt; ({ ...f, status: e.target.value }))} fullWidth sx={{ mb: 1 }}&gt;</w:t>
        <w:br/>
        <w:t xml:space="preserve">                {statusList.map((s) =&gt; (</w:t>
        <w:br/>
        <w:t xml:space="preserve">                  &lt;MenuItem key={s} value={s}&gt;{s}&lt;/MenuItem&gt;</w:t>
        <w:br/>
        <w:t xml:space="preserve">                ))}</w:t>
        <w:br/>
        <w:t xml:space="preserve">              &lt;/TextField&gt;</w:t>
        <w:br/>
        <w:t xml:space="preserve">            &lt;/Box&gt;</w:t>
        <w:br/>
        <w:t xml:space="preserve">          )}</w:t>
        <w:br/>
        <w:t xml:space="preserve">        &lt;/DialogContent&gt;</w:t>
        <w:br/>
        <w:t xml:space="preserve">        &lt;DialogActions&gt;</w:t>
        <w:br/>
        <w:t xml:space="preserve">          &lt;Button onClick={() =&gt; setEditOpen(false)}&gt;Annuler&lt;/Button&gt;</w:t>
        <w:br/>
        <w:t xml:space="preserve">          &lt;Button onClick={saveEdit} variant="contained" color="success"&gt;Enregistrer&lt;/Button&gt;</w:t>
        <w:br/>
        <w:t xml:space="preserve">        &lt;/DialogActions&gt;</w:t>
        <w:br/>
        <w:t xml:space="preserve">      &lt;/Dialog&gt;</w:t>
        <w:br/>
        <w:br/>
        <w:t xml:space="preserve">      {/* ==== DIALOG: Partager ==== */}</w:t>
        <w:br/>
        <w:t xml:space="preserve">      &lt;Dialog open={inviteDialogOpen} onClose={closeShareDialog} fullWidth maxWidth="xs"&gt;</w:t>
        <w:br/>
        <w:t xml:space="preserve">        &lt;DialogTitle&gt;Partager le projet&lt;/DialogTitle&gt;</w:t>
        <w:br/>
        <w:t xml:space="preserve">        &lt;DialogContent&gt;</w:t>
        <w:br/>
        <w:t xml:space="preserve">          {!inviteUrl ? (</w:t>
        <w:br/>
        <w:t xml:space="preserve">            &lt;Box component="form" onSubmit={submitShare} sx={{ mt: 1, display: "flex", gap: 1 }}&gt;</w:t>
        <w:br/>
        <w:t xml:space="preserve">              &lt;TextField</w:t>
        <w:br/>
        <w:t xml:space="preserve">                size="small"</w:t>
        <w:br/>
        <w:t xml:space="preserve">                label="Email"</w:t>
        <w:br/>
        <w:t xml:space="preserve">                type="email"</w:t>
        <w:br/>
        <w:t xml:space="preserve">                fullWidth</w:t>
        <w:br/>
        <w:t xml:space="preserve">                value={inviteEmail}</w:t>
        <w:br/>
        <w:t xml:space="preserve">                onChange={(e) =&gt; setInviteEmail(e.target.value)}</w:t>
        <w:br/>
        <w:t xml:space="preserve">                required</w:t>
        <w:br/>
        <w:t xml:space="preserve">              /&gt;</w:t>
        <w:br/>
        <w:t xml:space="preserve">              &lt;Button type="submit" variant="contained"&gt;Inviter&lt;/Button&gt;</w:t>
        <w:br/>
        <w:t xml:space="preserve">            &lt;/Box&gt;</w:t>
        <w:br/>
        <w:t xml:space="preserve">          ) : (</w:t>
        <w:br/>
        <w:t xml:space="preserve">            &lt;Typography sx={{ mt: 1 }}&gt;</w:t>
        <w:br/>
        <w:t xml:space="preserve">              Lien généré :{" "}</w:t>
        <w:br/>
        <w:t xml:space="preserve">              &lt;a href={inviteUrl} target="_blank" rel="noreferrer"&gt;</w:t>
        <w:br/>
        <w:t xml:space="preserve">                {inviteUrl}</w:t>
        <w:br/>
        <w:t xml:space="preserve">              &lt;/a&gt;</w:t>
        <w:br/>
        <w:t xml:space="preserve">            &lt;/Typography&gt;</w:t>
        <w:br/>
        <w:t xml:space="preserve">          )}</w:t>
        <w:br/>
        <w:t xml:space="preserve">        &lt;/DialogContent&gt;</w:t>
        <w:br/>
        <w:t xml:space="preserve">        &lt;DialogActions&gt;</w:t>
        <w:br/>
        <w:t xml:space="preserve">          &lt;Button onClick={closeShareDialog}&gt;Fermer&lt;/Button&gt;</w:t>
        <w:br/>
        <w:t xml:space="preserve">        &lt;/DialogActions&gt;</w:t>
        <w:br/>
        <w:t xml:space="preserve">      &lt;/Dialog&gt;</w:t>
        <w:br/>
        <w:t xml:space="preserve">    &lt;/SidebarLayout&gt;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C:/Users/rescue123/Documents/DEV/CRM/crm-frontend\src\pages\ProjectList.jsx</w:t>
      </w:r>
    </w:p>
    <w:p>
      <w:r>
        <w:rPr>
          <w:rFonts w:ascii="Courier New" w:hAnsi="Courier New"/>
          <w:sz w:val="20"/>
        </w:rPr>
        <w:t>import { useEffect, useState } from "react";</w:t>
        <w:br/>
        <w:t>import {</w:t>
        <w:br/>
        <w:t xml:space="preserve">  Box,</w:t>
        <w:br/>
        <w:t xml:space="preserve">  Button,</w:t>
        <w:br/>
        <w:t xml:space="preserve">  Typography,</w:t>
        <w:br/>
        <w:t xml:space="preserve">  Dialog,</w:t>
        <w:br/>
        <w:t xml:space="preserve">  DialogTitle,</w:t>
        <w:br/>
        <w:t xml:space="preserve">  DialogContent,</w:t>
        <w:br/>
        <w:t xml:space="preserve">  DialogActions,</w:t>
        <w:br/>
        <w:t xml:space="preserve">  TextField,</w:t>
        <w:br/>
        <w:t xml:space="preserve">  IconButton,</w:t>
        <w:br/>
        <w:t xml:space="preserve">  Paper,</w:t>
        <w:br/>
        <w:t xml:space="preserve">  Tooltip,</w:t>
        <w:br/>
        <w:t>} from "@mui/material";</w:t>
        <w:br/>
        <w:t>import { DataGrid } from "@mui/x-data-grid";</w:t>
        <w:br/>
        <w:t>import AddIcon from "@mui/icons-material/Add";</w:t>
        <w:br/>
        <w:t>import EditIcon from "@mui/icons-material/Edit";</w:t>
        <w:br/>
        <w:t>import DeleteIcon from "@mui/icons-material/Delete";</w:t>
        <w:br/>
        <w:t>import SearchIcon from "@mui/icons-material/Search";</w:t>
        <w:br/>
        <w:t>import api from "../api/axios";</w:t>
        <w:br/>
        <w:t>import SidebarLayout from "../components/layout/SidebarLayout";</w:t>
        <w:br/>
        <w:br/>
        <w:t>const defaultForm = {</w:t>
        <w:br/>
        <w:t xml:space="preserve">  name: "",</w:t>
        <w:br/>
        <w:t xml:space="preserve">  address: "",</w:t>
        <w:br/>
        <w:t xml:space="preserve">  type: "",</w:t>
        <w:br/>
        <w:t xml:space="preserve">  power: "",</w:t>
        <w:br/>
        <w:t xml:space="preserve">  phone: "",</w:t>
        <w:br/>
        <w:t xml:space="preserve">  email: "",</w:t>
        <w:br/>
        <w:t xml:space="preserve">  comments: "",</w:t>
        <w:br/>
        <w:t xml:space="preserve">  status: "En cours",</w:t>
        <w:br/>
        <w:t>};</w:t>
        <w:br/>
        <w:br/>
        <w:t>export default function ProjectList() {</w:t>
        <w:br/>
        <w:t xml:space="preserve">  const [projects, setProjects] = useState([]);</w:t>
        <w:br/>
        <w:t xml:space="preserve">  const [modalOpen, setModalOpen] = useState(false);</w:t>
        <w:br/>
        <w:t xml:space="preserve">  const [editId, setEditId] = useState(null);</w:t>
        <w:br/>
        <w:t xml:space="preserve">  const [form, setForm] = useState(defaultForm);</w:t>
        <w:br/>
        <w:t xml:space="preserve">  const [search, setSearch] = useState("");</w:t>
        <w:br/>
        <w:br/>
        <w:t xml:space="preserve">  // Charger les projets</w:t>
        <w:br/>
        <w:t xml:space="preserve">  useEffect(() =&gt; {</w:t>
        <w:br/>
        <w:t xml:space="preserve">    api.get("/projects").then((res) =&gt; setProjects(res.data));</w:t>
        <w:br/>
        <w:t xml:space="preserve">  }, []);</w:t>
        <w:br/>
        <w:br/>
        <w:t xml:space="preserve">  // CRUD</w:t>
        <w:br/>
        <w:t xml:space="preserve">  const handleOpen = (row) =&gt; {</w:t>
        <w:br/>
        <w:t xml:space="preserve">    if (row) {</w:t>
        <w:br/>
        <w:t xml:space="preserve">      setForm(row);</w:t>
        <w:br/>
        <w:t xml:space="preserve">      setEditId(row.id);</w:t>
        <w:br/>
        <w:t xml:space="preserve">    } else {</w:t>
        <w:br/>
        <w:t xml:space="preserve">      setForm(defaultForm);</w:t>
        <w:br/>
        <w:t xml:space="preserve">      setEditId(null);</w:t>
        <w:br/>
        <w:t xml:space="preserve">    }</w:t>
        <w:br/>
        <w:t xml:space="preserve">    setModalOpen(true);</w:t>
        <w:br/>
        <w:t xml:space="preserve">  };</w:t>
        <w:br/>
        <w:br/>
        <w:t xml:space="preserve">  const handleClose = () =&gt; {</w:t>
        <w:br/>
        <w:t xml:space="preserve">    setModalOpen(false);</w:t>
        <w:br/>
        <w:t xml:space="preserve">    setForm(defaultForm);</w:t>
        <w:br/>
        <w:t xml:space="preserve">    setEditId(null);</w:t>
        <w:br/>
        <w:t xml:space="preserve">  };</w:t>
        <w:br/>
        <w:br/>
        <w:t xml:space="preserve">  const handleChange = (e) =&gt; {</w:t>
        <w:br/>
        <w:t xml:space="preserve">    setForm((f) =&gt; ({ ...f, [e.target.name]: e.target.value }));</w:t>
        <w:br/>
        <w:t xml:space="preserve">  };</w:t>
        <w:br/>
        <w:br/>
        <w:t xml:space="preserve">  const handleSave = async () =&gt; {</w:t>
        <w:br/>
        <w:t xml:space="preserve">    try {</w:t>
        <w:br/>
        <w:t xml:space="preserve">      if (editId) {</w:t>
        <w:br/>
        <w:t xml:space="preserve">        await api.put(`/projects/${editId}`, form);</w:t>
        <w:br/>
        <w:t xml:space="preserve">      } else {</w:t>
        <w:br/>
        <w:t xml:space="preserve">        await api.post("/projects", form);</w:t>
        <w:br/>
        <w:t xml:space="preserve">      }</w:t>
        <w:br/>
        <w:t xml:space="preserve">      const res = await api.get("/projects");</w:t>
        <w:br/>
        <w:t xml:space="preserve">      setProjects(res.data);</w:t>
        <w:br/>
        <w:t xml:space="preserve">      handleClose();</w:t>
        <w:br/>
        <w:t xml:space="preserve">    } catch (err) {</w:t>
        <w:br/>
        <w:t xml:space="preserve">      alert("Erreur lors de l'enregistrement !");</w:t>
        <w:br/>
        <w:t xml:space="preserve">    }</w:t>
        <w:br/>
        <w:t xml:space="preserve">  };</w:t>
        <w:br/>
        <w:br/>
        <w:t xml:space="preserve">  const handleDelete = async (id) =&gt; {</w:t>
        <w:br/>
        <w:t xml:space="preserve">    if (!window.confirm("Supprimer ce projet ?")) return;</w:t>
        <w:br/>
        <w:t xml:space="preserve">    await api.delete(`/projects/${id}`);</w:t>
        <w:br/>
        <w:t xml:space="preserve">    setProjects((p) =&gt; p.filter((proj) =&gt; proj.id !== id));</w:t>
        <w:br/>
        <w:t xml:space="preserve">  };</w:t>
        <w:br/>
        <w:br/>
        <w:t xml:space="preserve">  // Recherche multi-champs</w:t>
        <w:br/>
        <w:t xml:space="preserve">  const filteredRows = projects.filter((p) =&gt;</w:t>
        <w:br/>
        <w:t xml:space="preserve">    Object.values(p).join(" ").toLowerCase().includes(search.toLowerCase())</w:t>
        <w:br/>
        <w:t xml:space="preserve">  );</w:t>
        <w:br/>
        <w:br/>
        <w:t xml:space="preserve">  // Colonnes DataGrid</w:t>
        <w:br/>
        <w:t xml:space="preserve">  const columns = [</w:t>
        <w:br/>
        <w:t xml:space="preserve">    { field: "id", headerName: "ID", width: 80 },</w:t>
        <w:br/>
        <w:t xml:space="preserve">    { field: "name", headerName: "Nom", flex: 1, minWidth: 160 },</w:t>
        <w:br/>
        <w:t xml:space="preserve">    { field: "address", headerName: "Adresse", flex: 2, minWidth: 220 },</w:t>
        <w:br/>
        <w:t xml:space="preserve">    { field: "type", headerName: "Type", width: 120 },</w:t>
        <w:br/>
        <w:t xml:space="preserve">    { field: "power", headerName: "Puissance", width: 110 },</w:t>
        <w:br/>
        <w:t xml:space="preserve">    { field: "status", headerName: "Statut", width: 110 },</w:t>
        <w:br/>
        <w:t xml:space="preserve">    {</w:t>
        <w:br/>
        <w:t xml:space="preserve">      field: "actions",</w:t>
        <w:br/>
        <w:t xml:space="preserve">      headerName: "",</w:t>
        <w:br/>
        <w:t xml:space="preserve">      width: 100,</w:t>
        <w:br/>
        <w:t xml:space="preserve">      sortable: false,</w:t>
        <w:br/>
        <w:t xml:space="preserve">      filterable: false,</w:t>
        <w:br/>
        <w:t xml:space="preserve">      renderCell: (params) =&gt; (</w:t>
        <w:br/>
        <w:t xml:space="preserve">        &lt;&gt;</w:t>
        <w:br/>
        <w:t xml:space="preserve">          &lt;Tooltip title="Modifier"&gt;</w:t>
        <w:br/>
        <w:t xml:space="preserve">            &lt;IconButton</w:t>
        <w:br/>
        <w:t xml:space="preserve">              size="small"</w:t>
        <w:br/>
        <w:t xml:space="preserve">              color="primary"</w:t>
        <w:br/>
        <w:t xml:space="preserve">              onClick={() =&gt; handleOpen(params.row)}</w:t>
        <w:br/>
        <w:t xml:space="preserve">            &gt;</w:t>
        <w:br/>
        <w:t xml:space="preserve">              &lt;EditIcon fontSize="small" /&gt;</w:t>
        <w:br/>
        <w:t xml:space="preserve">            &lt;/IconButton&gt;</w:t>
        <w:br/>
        <w:t xml:space="preserve">          &lt;/Tooltip&gt;</w:t>
        <w:br/>
        <w:t xml:space="preserve">          &lt;Tooltip title="Supprimer"&gt;</w:t>
        <w:br/>
        <w:t xml:space="preserve">            &lt;IconButton</w:t>
        <w:br/>
        <w:t xml:space="preserve">              size="small"</w:t>
        <w:br/>
        <w:t xml:space="preserve">              color="error"</w:t>
        <w:br/>
        <w:t xml:space="preserve">              onClick={() =&gt; handleDelete(params.row.id)}</w:t>
        <w:br/>
        <w:t xml:space="preserve">            &gt;</w:t>
        <w:br/>
        <w:t xml:space="preserve">              &lt;DeleteIcon fontSize="small" /&gt;</w:t>
        <w:br/>
        <w:t xml:space="preserve">            &lt;/IconButton&gt;</w:t>
        <w:br/>
        <w:t xml:space="preserve">          &lt;/Tooltip&gt;</w:t>
        <w:br/>
        <w:t xml:space="preserve">        &lt;/&gt;</w:t>
        <w:br/>
        <w:t xml:space="preserve">      ),</w:t>
        <w:br/>
        <w:t xml:space="preserve">    },</w:t>
        <w:br/>
        <w:t xml:space="preserve">  ];</w:t>
        <w:br/>
        <w:br/>
        <w:t xml:space="preserve">  return (</w:t>
        <w:br/>
        <w:t xml:space="preserve">    &lt;SidebarLayout&gt;</w:t>
        <w:br/>
        <w:t xml:space="preserve">      {/* Contenu principal — pleine largeur */}</w:t>
        <w:br/>
        <w:t xml:space="preserve">      &lt;Box</w:t>
        <w:br/>
        <w:t xml:space="preserve">        sx={{</w:t>
        <w:br/>
        <w:t xml:space="preserve">          width: "100%",</w:t>
        <w:br/>
        <w:t xml:space="preserve">          minWidth: 0,</w:t>
        <w:br/>
        <w:t xml:space="preserve">          boxSizing: "border-box",</w:t>
        <w:br/>
        <w:t xml:space="preserve">          px: { xs: 2, md: 4 },</w:t>
        <w:br/>
        <w:t xml:space="preserve">          pt: 2,</w:t>
        <w:br/>
        <w:t xml:space="preserve">          pb: 6,</w:t>
        <w:br/>
        <w:t xml:space="preserve">        }}</w:t>
        <w:br/>
        <w:t xml:space="preserve">      &gt;</w:t>
        <w:br/>
        <w:t xml:space="preserve">        &lt;Paper sx={{ width: "100%", p: { xs: 2, md: 3 }, borderRadius: 3, boxShadow: 2 }}&gt;</w:t>
        <w:br/>
        <w:t xml:space="preserve">          &lt;Box</w:t>
        <w:br/>
        <w:t xml:space="preserve">            sx={{</w:t>
        <w:br/>
        <w:t xml:space="preserve">              display: "flex",</w:t>
        <w:br/>
        <w:t xml:space="preserve">              alignItems: "center",</w:t>
        <w:br/>
        <w:t xml:space="preserve">              justifyContent: "space-between",</w:t>
        <w:br/>
        <w:t xml:space="preserve">              mb: 2,</w:t>
        <w:br/>
        <w:t xml:space="preserve">            }}</w:t>
        <w:br/>
        <w:t xml:space="preserve">          &gt;</w:t>
        <w:br/>
        <w:t xml:space="preserve">            &lt;Box&gt;</w:t>
        <w:br/>
        <w:t xml:space="preserve">              &lt;Typography variant="h5" fontWeight={700}&gt;</w:t>
        <w:br/>
        <w:t xml:space="preserve">                Liste des Projets</w:t>
        <w:br/>
        <w:t xml:space="preserve">              &lt;/Typography&gt;</w:t>
        <w:br/>
        <w:t xml:space="preserve">              &lt;Typography color="text.secondary" fontSize={15}&gt;</w:t>
        <w:br/>
        <w:t xml:space="preserve">                Gestion de tous les projets</w:t>
        <w:br/>
        <w:t xml:space="preserve">              &lt;/Typography&gt;</w:t>
        <w:br/>
        <w:t xml:space="preserve">            &lt;/Box&gt;</w:t>
        <w:br/>
        <w:t xml:space="preserve">            &lt;Button</w:t>
        <w:br/>
        <w:t xml:space="preserve">              variant="contained"</w:t>
        <w:br/>
        <w:t xml:space="preserve">              startIcon={&lt;AddIcon /&gt;}</w:t>
        <w:br/>
        <w:t xml:space="preserve">              onClick={() =&gt; handleOpen(null)}</w:t>
        <w:br/>
        <w:t xml:space="preserve">              sx={{ borderRadius: 3, fontWeight: 700 }}</w:t>
        <w:br/>
        <w:t xml:space="preserve">            &gt;</w:t>
        <w:br/>
        <w:t xml:space="preserve">              Créer</w:t>
        <w:br/>
        <w:t xml:space="preserve">            &lt;/Button&gt;</w:t>
        <w:br/>
        <w:t xml:space="preserve">          &lt;/Box&gt;</w:t>
        <w:br/>
        <w:br/>
        <w:t xml:space="preserve">          {/* Barre de recherche */}</w:t>
        <w:br/>
        <w:t xml:space="preserve">          &lt;Box sx={{ mb: 2, display: "flex", alignItems: "center", gap: 1 }}&gt;</w:t>
        <w:br/>
        <w:t xml:space="preserve">            &lt;TextField</w:t>
        <w:br/>
        <w:t xml:space="preserve">              size="small"</w:t>
        <w:br/>
        <w:t xml:space="preserve">              placeholder="Recherche globale"</w:t>
        <w:br/>
        <w:t xml:space="preserve">              value={search}</w:t>
        <w:br/>
        <w:t xml:space="preserve">              onChange={(e) =&gt; setSearch(e.target.value)}</w:t>
        <w:br/>
        <w:t xml:space="preserve">              InputProps={{</w:t>
        <w:br/>
        <w:t xml:space="preserve">                startAdornment: (</w:t>
        <w:br/>
        <w:t xml:space="preserve">                  &lt;SearchIcon sx={{ color: "text.disabled", mr: 1 }} /&gt;</w:t>
        <w:br/>
        <w:t xml:space="preserve">                ),</w:t>
        <w:br/>
        <w:t xml:space="preserve">              }}</w:t>
        <w:br/>
        <w:t xml:space="preserve">              sx={{ maxWidth: 420, bgcolor: "#fff", borderRadius: 2 }}</w:t>
        <w:br/>
        <w:t xml:space="preserve">            /&gt;</w:t>
        <w:br/>
        <w:t xml:space="preserve">          &lt;/Box&gt;</w:t>
        <w:br/>
        <w:br/>
        <w:t xml:space="preserve">          &lt;DataGrid</w:t>
        <w:br/>
        <w:t xml:space="preserve">            rows={filteredRows}</w:t>
        <w:br/>
        <w:t xml:space="preserve">            columns={columns}</w:t>
        <w:br/>
        <w:t xml:space="preserve">            getRowId={(row) =&gt; row.id}</w:t>
        <w:br/>
        <w:t xml:space="preserve">            autoHeight</w:t>
        <w:br/>
        <w:t xml:space="preserve">            pageSize={8}</w:t>
        <w:br/>
        <w:t xml:space="preserve">            rowsPerPageOptions={[8, 16, 32]}</w:t>
        <w:br/>
        <w:t xml:space="preserve">            disableSelectionOnClick</w:t>
        <w:br/>
        <w:t xml:space="preserve">            sx={{</w:t>
        <w:br/>
        <w:t xml:space="preserve">              bgcolor: "#fff",</w:t>
        <w:br/>
        <w:t xml:space="preserve">              borderRadius: 2,</w:t>
        <w:br/>
        <w:t xml:space="preserve">              fontSize: 16,</w:t>
        <w:br/>
        <w:t xml:space="preserve">              boxShadow: 1,</w:t>
        <w:br/>
        <w:t xml:space="preserve">              "&amp; .MuiDataGrid-row": { cursor: "pointer" },</w:t>
        <w:br/>
        <w:t xml:space="preserve">              minHeight: 400,</w:t>
        <w:br/>
        <w:t xml:space="preserve">              maxHeight: 600,</w:t>
        <w:br/>
        <w:t xml:space="preserve">            }}</w:t>
        <w:br/>
        <w:t xml:space="preserve">          /&gt;</w:t>
        <w:br/>
        <w:br/>
        <w:t xml:space="preserve">          {/* Modal Ajout/Édition */}</w:t>
        <w:br/>
        <w:t xml:space="preserve">          &lt;Dialog open={modalOpen} onClose={handleClose} fullWidth maxWidth="sm"&gt;</w:t>
        <w:br/>
        <w:t xml:space="preserve">            &lt;DialogTitle&gt;</w:t>
        <w:br/>
        <w:t xml:space="preserve">              {editId ? "Modifier le projet" : "Ajouter un projet"}</w:t>
        <w:br/>
        <w:t xml:space="preserve">            &lt;/DialogTitle&gt;</w:t>
        <w:br/>
        <w:t xml:space="preserve">            &lt;DialogContent</w:t>
        <w:br/>
        <w:t xml:space="preserve">              sx={{ display: "flex", flexDirection: "column", gap: 2, mt: 1 }}</w:t>
        <w:br/>
        <w:t xml:space="preserve">            &gt;</w:t>
        <w:br/>
        <w:t xml:space="preserve">              &lt;TextField</w:t>
        <w:br/>
        <w:t xml:space="preserve">                label="Nom *"</w:t>
        <w:br/>
        <w:t xml:space="preserve">                name="name"</w:t>
        <w:br/>
        <w:t xml:space="preserve">                value={form.name}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label="Adresse *"</w:t>
        <w:br/>
        <w:t xml:space="preserve">                name="address"</w:t>
        <w:br/>
        <w:t xml:space="preserve">                value={form.address}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label="Type *"</w:t>
        <w:br/>
        <w:t xml:space="preserve">                name="type"</w:t>
        <w:br/>
        <w:t xml:space="preserve">                value={form.type}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label="Puissance *"</w:t>
        <w:br/>
        <w:t xml:space="preserve">                name="power"</w:t>
        <w:br/>
        <w:t xml:space="preserve">                value={form.power}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label="Téléphone"</w:t>
        <w:br/>
        <w:t xml:space="preserve">                name="phone"</w:t>
        <w:br/>
        <w:t xml:space="preserve">                value={form.phone}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label="Email"</w:t>
        <w:br/>
        <w:t xml:space="preserve">                name="email"</w:t>
        <w:br/>
        <w:t xml:space="preserve">                value={form.email}</w:t>
        <w:br/>
        <w:t xml:space="preserve">                onChange={handleChange}</w:t>
        <w:br/>
        <w:t xml:space="preserve">                fullWidth</w:t>
        <w:br/>
        <w:t xml:space="preserve">              /&gt;</w:t>
        <w:br/>
        <w:t xml:space="preserve">              &lt;TextField</w:t>
        <w:br/>
        <w:t xml:space="preserve">                label="Commentaires"</w:t>
        <w:br/>
        <w:t xml:space="preserve">                name="comments"</w:t>
        <w:br/>
        <w:t xml:space="preserve">                value={form.comments}</w:t>
        <w:br/>
        <w:t xml:space="preserve">                onChange={handleChange}</w:t>
        <w:br/>
        <w:t xml:space="preserve">                fullWidth</w:t>
        <w:br/>
        <w:t xml:space="preserve">                multiline</w:t>
        <w:br/>
        <w:t xml:space="preserve">                rows={2}</w:t>
        <w:br/>
        <w:t xml:space="preserve">              /&gt;</w:t>
        <w:br/>
        <w:t xml:space="preserve">              &lt;TextField</w:t>
        <w:br/>
        <w:t xml:space="preserve">                select</w:t>
        <w:br/>
        <w:t xml:space="preserve">                label="Statut"</w:t>
        <w:br/>
        <w:t xml:space="preserve">                name="status"</w:t>
        <w:br/>
        <w:t xml:space="preserve">                value={form.status}</w:t>
        <w:br/>
        <w:t xml:space="preserve">                onChange={handleChange}</w:t>
        <w:br/>
        <w:t xml:space="preserve">                fullWidth</w:t>
        <w:br/>
        <w:t xml:space="preserve">                SelectProps={{ native: true }}</w:t>
        <w:br/>
        <w:t xml:space="preserve">              &gt;</w:t>
        <w:br/>
        <w:t xml:space="preserve">                &lt;option value="En cours"&gt;En cours&lt;/option&gt;</w:t>
        <w:br/>
        <w:t xml:space="preserve">                &lt;option value="Terminée"&gt;Terminée&lt;/option&gt;</w:t>
        <w:br/>
        <w:t xml:space="preserve">                &lt;option value="Annulée"&gt;Annulée&lt;/option&gt;</w:t>
        <w:br/>
        <w:t xml:space="preserve">              &lt;/TextField&gt;</w:t>
        <w:br/>
        <w:t xml:space="preserve">            &lt;/DialogContent&gt;</w:t>
        <w:br/>
        <w:t xml:space="preserve">            &lt;DialogActions&gt;</w:t>
        <w:br/>
        <w:t xml:space="preserve">              &lt;Button onClick={handleClose}&gt;Annuler&lt;/Button&gt;</w:t>
        <w:br/>
        <w:t xml:space="preserve">              &lt;Button onClick={handleSave} variant="contained" color="success"&gt;</w:t>
        <w:br/>
        <w:t xml:space="preserve">                {editId ? "Enregistrer" : "Créer"}</w:t>
        <w:br/>
        <w:t xml:space="preserve">              &lt;/Button&gt;</w:t>
        <w:br/>
        <w:t xml:space="preserve">            &lt;/DialogActions&gt;</w:t>
        <w:br/>
        <w:t xml:space="preserve">          &lt;/Dialog&gt;</w:t>
        <w:br/>
        <w:t xml:space="preserve">        &lt;/Paper&gt;</w:t>
        <w:br/>
        <w:t xml:space="preserve">      &lt;/Box&gt;</w:t>
        <w:br/>
        <w:t xml:space="preserve">    &lt;/SidebarLayout&gt;</w:t>
        <w:br/>
        <w:t xml:space="preserve">  );</w:t>
        <w:br/>
        <w:t>}</w:t>
        <w:br/>
      </w:r>
    </w:p>
    <w:p>
      <w:pPr>
        <w:pStyle w:val="Heading2"/>
      </w:pPr>
      <w:r>
        <w:t>C:/Users/rescue123/Documents/DEV/CRM/crm-frontend\src\pages\PublicSuiviPage.jsx</w:t>
      </w:r>
    </w:p>
    <w:p>
      <w:r>
        <w:rPr>
          <w:rFonts w:ascii="Courier New" w:hAnsi="Courier New"/>
          <w:sz w:val="20"/>
        </w:rPr>
        <w:t>// src/pages/PublicSuiviPage.jsx</w:t>
        <w:br/>
        <w:t>import { useEffect, useState } from "react";</w:t>
        <w:br/>
        <w:t>import { useParams, Navigate } from "react-router-dom";</w:t>
        <w:br/>
        <w:t>import api from "../api/axios";</w:t>
        <w:br/>
        <w:t>import {</w:t>
        <w:br/>
        <w:t xml:space="preserve">  Box,</w:t>
        <w:br/>
        <w:t xml:space="preserve">  Typography,</w:t>
        <w:br/>
        <w:t xml:space="preserve">  Drawer,</w:t>
        <w:br/>
        <w:t xml:space="preserve">  List,</w:t>
        <w:br/>
        <w:t xml:space="preserve">  ListItem,</w:t>
        <w:br/>
        <w:t xml:space="preserve">  ListItemText,</w:t>
        <w:br/>
        <w:t xml:space="preserve">  Chip,</w:t>
        <w:br/>
        <w:t xml:space="preserve">  Divider,</w:t>
        <w:br/>
        <w:t xml:space="preserve">  useTheme,</w:t>
        <w:br/>
        <w:t xml:space="preserve">  useMediaQuery,</w:t>
        <w:br/>
        <w:t xml:space="preserve">  CircularProgress,</w:t>
        <w:br/>
        <w:t xml:space="preserve">  Paper,</w:t>
        <w:br/>
        <w:t>} from "@mui/material";</w:t>
        <w:br/>
        <w:t>import { MapContainer, TileLayer, Marker, Popup } from "react-leaflet";</w:t>
        <w:br/>
        <w:br/>
        <w:t>const drawerWidth = 300;</w:t>
        <w:br/>
        <w:br/>
        <w:t>export default function PublicSuiviPage() {</w:t>
        <w:br/>
        <w:t xml:space="preserve">  const { token } = useParams();</w:t>
        <w:br/>
        <w:t xml:space="preserve">  const [projectData, setProjectData] = useState(null);</w:t>
        <w:br/>
        <w:t xml:space="preserve">  const [error, setError] = useState(null);</w:t>
        <w:br/>
        <w:t xml:space="preserve">  const [loading, setLoading] = useState(true);</w:t>
        <w:br/>
        <w:br/>
        <w:t xml:space="preserve">  const theme = useTheme();</w:t>
        <w:br/>
        <w:t xml:space="preserve">  const isMobile = useMediaQuery(theme.breakpoints.down("md"));</w:t>
        <w:br/>
        <w:br/>
        <w:t xml:space="preserve">  useEffect(() =&gt; {</w:t>
        <w:br/>
        <w:t xml:space="preserve">    api</w:t>
        <w:br/>
        <w:t xml:space="preserve">      .get(`/public/projects/${token}`)</w:t>
        <w:br/>
        <w:t xml:space="preserve">      .then((res) =&gt; setProjectData(res.data))</w:t>
        <w:br/>
        <w:t xml:space="preserve">      .catch(() =&gt; setError("Lien invalide ou expiré"))</w:t>
        <w:br/>
        <w:t xml:space="preserve">      .finally(() =&gt; setLoading(false));</w:t>
        <w:br/>
        <w:t xml:space="preserve">  }, [token]);</w:t>
        <w:br/>
        <w:br/>
        <w:t xml:space="preserve">  if (loading) {</w:t>
        <w:br/>
        <w:t xml:space="preserve">    return (</w:t>
        <w:br/>
        <w:t xml:space="preserve">      &lt;Box sx={{ display: "flex", height: "100vh", justifyContent: "center", alignItems: "center" }}&gt;</w:t>
        <w:br/>
        <w:t xml:space="preserve">        &lt;CircularProgress /&gt;</w:t>
        <w:br/>
        <w:t xml:space="preserve">      &lt;/Box&gt;</w:t>
        <w:br/>
        <w:t xml:space="preserve">    );</w:t>
        <w:br/>
        <w:t xml:space="preserve">  }</w:t>
        <w:br/>
        <w:t xml:space="preserve">  if (error) return &lt;Typography color="error" align="center" sx={{ mt: 4 }}&gt;{error}&lt;/Typography&gt;;</w:t>
        <w:br/>
        <w:t xml:space="preserve">  if (!projectData) return &lt;Navigate to="/" replace /&gt;;</w:t>
        <w:br/>
        <w:br/>
        <w:t xml:space="preserve">  const {</w:t>
        <w:br/>
        <w:t xml:space="preserve">    name,</w:t>
        <w:br/>
        <w:t xml:space="preserve">    address,</w:t>
        <w:br/>
        <w:t xml:space="preserve">    latitude,</w:t>
        <w:br/>
        <w:t xml:space="preserve">    longitude,</w:t>
        <w:br/>
        <w:t xml:space="preserve">    type,</w:t>
        <w:br/>
        <w:t xml:space="preserve">    power,</w:t>
        <w:br/>
        <w:t xml:space="preserve">    phone,</w:t>
        <w:br/>
        <w:t xml:space="preserve">    email,</w:t>
        <w:br/>
        <w:t xml:space="preserve">    status,</w:t>
        <w:br/>
        <w:t xml:space="preserve">    comments,</w:t>
        <w:br/>
        <w:t xml:space="preserve">    steps = [],</w:t>
        <w:br/>
        <w:t xml:space="preserve">    custom_fields = [],</w:t>
        <w:br/>
        <w:t xml:space="preserve">  } = projectData;</w:t>
        <w:br/>
        <w:br/>
        <w:t xml:space="preserve">  const InfoPanel = (</w:t>
        <w:br/>
        <w:t xml:space="preserve">    &lt;Box sx={{ p: 2 }}&gt;</w:t>
        <w:br/>
        <w:t xml:space="preserve">      &lt;Typography variant="h5" gutterBottom&gt;{name}&lt;/Typography&gt;</w:t>
        <w:br/>
        <w:t xml:space="preserve">      &lt;Divider sx={{ mb: 2 }} /&gt;</w:t>
        <w:br/>
        <w:br/>
        <w:t xml:space="preserve">      &lt;List dense&gt;</w:t>
        <w:br/>
        <w:t xml:space="preserve">        &lt;ListItem&gt;</w:t>
        <w:br/>
        <w:t xml:space="preserve">          &lt;ListItemText primary="Adresse" secondary={address} /&gt;</w:t>
        <w:br/>
        <w:t xml:space="preserve">        &lt;/ListItem&gt;</w:t>
        <w:br/>
        <w:t xml:space="preserve">        &lt;ListItem&gt;</w:t>
        <w:br/>
        <w:t xml:space="preserve">          &lt;ListItemText primary="Type" secondary={type} /&gt;</w:t>
        <w:br/>
        <w:t xml:space="preserve">        &lt;/ListItem&gt;</w:t>
        <w:br/>
        <w:t xml:space="preserve">        &lt;ListItem&gt;</w:t>
        <w:br/>
        <w:t xml:space="preserve">          &lt;ListItemText primary="Puissance" secondary={`${power} kWc`} /&gt;</w:t>
        <w:br/>
        <w:t xml:space="preserve">        &lt;/ListItem&gt;</w:t>
        <w:br/>
        <w:t xml:space="preserve">        &lt;ListItem&gt;</w:t>
        <w:br/>
        <w:t xml:space="preserve">          &lt;ListItemText</w:t>
        <w:br/>
        <w:t xml:space="preserve">            primary="Statut"</w:t>
        <w:br/>
        <w:t xml:space="preserve">            secondary={</w:t>
        <w:br/>
        <w:t xml:space="preserve">              &lt;Chip</w:t>
        <w:br/>
        <w:t xml:space="preserve">                label={status}</w:t>
        <w:br/>
        <w:t xml:space="preserve">                size="small"</w:t>
        <w:br/>
        <w:t xml:space="preserve">                sx={{ bgcolor: theme.palette.info.light, color: theme.palette.info.contrastText }}</w:t>
        <w:br/>
        <w:t xml:space="preserve">              /&gt;</w:t>
        <w:br/>
        <w:t xml:space="preserve">            }</w:t>
        <w:br/>
        <w:t xml:space="preserve">          /&gt;</w:t>
        <w:br/>
        <w:t xml:space="preserve">        &lt;/ListItem&gt;</w:t>
        <w:br/>
        <w:br/>
        <w:t xml:space="preserve">        &lt;Divider sx={{ my: 1.5 }} /&gt;</w:t>
        <w:br/>
        <w:br/>
        <w:t xml:space="preserve">        &lt;ListItem&gt;</w:t>
        <w:br/>
        <w:t xml:space="preserve">          &lt;ListItemText primary="Commentaires" secondary={comments || "— Aucun commentaire —"} /&gt;</w:t>
        <w:br/>
        <w:t xml:space="preserve">        &lt;/ListItem&gt;</w:t>
        <w:br/>
        <w:br/>
        <w:t xml:space="preserve">        &lt;Divider sx={{ my: 1.5 }} /&gt;</w:t>
        <w:br/>
        <w:br/>
        <w:t xml:space="preserve">        &lt;ListItem&gt;</w:t>
        <w:br/>
        <w:t xml:space="preserve">          &lt;ListItemText</w:t>
        <w:br/>
        <w:t xml:space="preserve">            primary="Contact"</w:t>
        <w:br/>
        <w:t xml:space="preserve">            secondary={</w:t>
        <w:br/>
        <w:t xml:space="preserve">              &lt;&gt;</w:t>
        <w:br/>
        <w:t xml:space="preserve">                &lt;Typography variant="body2"&gt;Tél. : {phone || "—"}&lt;/Typography&gt;</w:t>
        <w:br/>
        <w:t xml:space="preserve">                &lt;Typography variant="body2"&gt;Email : {email || "—"}&lt;/Typography&gt;</w:t>
        <w:br/>
        <w:t xml:space="preserve">              &lt;/&gt;</w:t>
        <w:br/>
        <w:t xml:space="preserve">            }</w:t>
        <w:br/>
        <w:t xml:space="preserve">          /&gt;</w:t>
        <w:br/>
        <w:t xml:space="preserve">        &lt;/ListItem&gt;</w:t>
        <w:br/>
        <w:br/>
        <w:t xml:space="preserve">        &lt;Divider sx={{ my: 1.5 }} /&gt;</w:t>
        <w:br/>
        <w:br/>
        <w:t xml:space="preserve">        &lt;Typography variant="subtitle1" sx={{ px: 2, mb: 1 }}&gt;</w:t>
        <w:br/>
        <w:t xml:space="preserve">          Champs personnalisés</w:t>
        <w:br/>
        <w:t xml:space="preserve">        &lt;/Typography&gt;</w:t>
        <w:br/>
        <w:t xml:space="preserve">        {custom_fields.length &gt; 0 ? (</w:t>
        <w:br/>
        <w:t xml:space="preserve">          custom_fields.map((f) =&gt; (</w:t>
        <w:br/>
        <w:t xml:space="preserve">            &lt;Chip</w:t>
        <w:br/>
        <w:t xml:space="preserve">              key={f.id}</w:t>
        <w:br/>
        <w:t xml:space="preserve">              label={`${f.field_name} : ${f.field_value}`}</w:t>
        <w:br/>
        <w:t xml:space="preserve">              variant="outlined"</w:t>
        <w:br/>
        <w:t xml:space="preserve">              sx={{ mb: 1, mx: 2, width: "calc(100% - 32px)" }}</w:t>
        <w:br/>
        <w:t xml:space="preserve">            /&gt;</w:t>
        <w:br/>
        <w:t xml:space="preserve">          ))</w:t>
        <w:br/>
        <w:t xml:space="preserve">        ) : (</w:t>
        <w:br/>
        <w:t xml:space="preserve">          &lt;Typography variant="body2" color="text.secondary" sx={{ px: 2 }}&gt;</w:t>
        <w:br/>
        <w:t xml:space="preserve">            Aucun champ personnalisé.</w:t>
        <w:br/>
        <w:t xml:space="preserve">          &lt;/Typography&gt;</w:t>
        <w:br/>
        <w:t xml:space="preserve">        )}</w:t>
        <w:br/>
        <w:t xml:space="preserve">      &lt;/List&gt;</w:t>
        <w:br/>
        <w:t xml:space="preserve">    &lt;/Box&gt;</w:t>
        <w:br/>
        <w:t xml:space="preserve">  );</w:t>
        <w:br/>
        <w:br/>
        <w:t xml:space="preserve">  return (</w:t>
        <w:br/>
        <w:t xml:space="preserve">    &lt;Box</w:t>
        <w:br/>
        <w:t xml:space="preserve">      sx={{</w:t>
        <w:br/>
        <w:t xml:space="preserve">        display: { xs: "block", md: "flex" },</w:t>
        <w:br/>
        <w:t xml:space="preserve">        width: "100%",</w:t>
        <w:br/>
        <w:t xml:space="preserve">        minHeight: "100vh",</w:t>
        <w:br/>
        <w:t xml:space="preserve">        bgcolor: "#fafafa",</w:t>
        <w:br/>
        <w:t xml:space="preserve">      }}</w:t>
        <w:br/>
        <w:t xml:space="preserve">    &gt;</w:t>
        <w:br/>
        <w:t xml:space="preserve">      {/* Panneau d’info */}</w:t>
        <w:br/>
        <w:t xml:space="preserve">      {isMobile ? (</w:t>
        <w:br/>
        <w:t xml:space="preserve">        &lt;Paper elevation={1} sx={{ m: 2, borderRadius: 2 }}&gt;{InfoPanel}&lt;/Paper&gt;</w:t>
        <w:br/>
        <w:t xml:space="preserve">      ) : (</w:t>
        <w:br/>
        <w:t xml:space="preserve">        &lt;Drawer</w:t>
        <w:br/>
        <w:t xml:space="preserve">          variant="permanent"</w:t>
        <w:br/>
        <w:t xml:space="preserve">          anchor="left"</w:t>
        <w:br/>
        <w:t xml:space="preserve">          sx={{</w:t>
        <w:br/>
        <w:t xml:space="preserve">            width: drawerWidth,</w:t>
        <w:br/>
        <w:t xml:space="preserve">            flexShrink: 0,</w:t>
        <w:br/>
        <w:t xml:space="preserve">            "&amp; .MuiDrawer-paper": {</w:t>
        <w:br/>
        <w:t xml:space="preserve">              width: drawerWidth,</w:t>
        <w:br/>
        <w:t xml:space="preserve">              boxSizing: "border-box",</w:t>
        <w:br/>
        <w:t xml:space="preserve">              p: 0,</w:t>
        <w:br/>
        <w:t xml:space="preserve">            },</w:t>
        <w:br/>
        <w:t xml:space="preserve">          }}</w:t>
        <w:br/>
        <w:t xml:space="preserve">        &gt;</w:t>
        <w:br/>
        <w:t xml:space="preserve">          {InfoPanel}</w:t>
        <w:br/>
        <w:t xml:space="preserve">        &lt;/Drawer&gt;</w:t>
        <w:br/>
        <w:t xml:space="preserve">      )}</w:t>
        <w:br/>
        <w:br/>
        <w:t xml:space="preserve">      {/* Contenu principal */}</w:t>
        <w:br/>
        <w:t xml:space="preserve">      &lt;Box</w:t>
        <w:br/>
        <w:t xml:space="preserve">        component="main"</w:t>
        <w:br/>
        <w:t xml:space="preserve">        sx={{</w:t>
        <w:br/>
        <w:t xml:space="preserve">          flexGrow: 1,</w:t>
        <w:br/>
        <w:t xml:space="preserve">          p: { xs: 2, md: 4 },</w:t>
        <w:br/>
        <w:t xml:space="preserve">          ml: { md: `${drawerWidth}px` }, // espace pris par le drawer en desktop</w:t>
        <w:br/>
        <w:t xml:space="preserve">        }}</w:t>
        <w:br/>
        <w:t xml:space="preserve">      &gt;</w:t>
        <w:br/>
        <w:t xml:space="preserve">        {/* Carte */}</w:t>
        <w:br/>
        <w:t xml:space="preserve">        {latitude &amp;&amp; longitude &amp;&amp; (</w:t>
        <w:br/>
        <w:t xml:space="preserve">          &lt;Paper elevation={2} sx={{ borderRadius: 2, overflow: "hidden", mb: 3 }}&gt;</w:t>
        <w:br/>
        <w:t xml:space="preserve">            &lt;Typography fontWeight={700} sx={{ p: 2, pb: 0 }}&gt;</w:t>
        <w:br/>
        <w:t xml:space="preserve">              Carte du projet</w:t>
        <w:br/>
        <w:t xml:space="preserve">            &lt;/Typography&gt;</w:t>
        <w:br/>
        <w:t xml:space="preserve">            &lt;Box sx={{ height: { xs: 260, sm: 320, md: 400 }, mt: 1 }}&gt;</w:t>
        <w:br/>
        <w:t xml:space="preserve">              &lt;MapContainer</w:t>
        <w:br/>
        <w:t xml:space="preserve">                center={[latitude, longitude]}</w:t>
        <w:br/>
        <w:t xml:space="preserve">                zoom={13}</w:t>
        <w:br/>
        <w:t xml:space="preserve">                style={{ width: "100%", height: "100%" }}</w:t>
        <w:br/>
        <w:t xml:space="preserve">                scrollWheelZoom={false}</w:t>
        <w:br/>
        <w:t xml:space="preserve">              &gt;</w:t>
        <w:br/>
        <w:t xml:space="preserve">                &lt;TileLayer url="https://{s}.tile.openstreetmap.org/{z}/{x}/{y}.png" /&gt;</w:t>
        <w:br/>
        <w:t xml:space="preserve">                &lt;Marker position={[latitude, longitude]}&gt;</w:t>
        <w:br/>
        <w:t xml:space="preserve">                  &lt;Popup&gt;{name}&lt;/Popup&gt;</w:t>
        <w:br/>
        <w:t xml:space="preserve">                &lt;/Marker&gt;</w:t>
        <w:br/>
        <w:t xml:space="preserve">              &lt;/MapContainer&gt;</w:t>
        <w:br/>
        <w:t xml:space="preserve">            &lt;/Box&gt;</w:t>
        <w:br/>
        <w:t xml:space="preserve">          &lt;/Paper&gt;</w:t>
        <w:br/>
        <w:t xml:space="preserve">        )}</w:t>
        <w:br/>
        <w:br/>
        <w:t xml:space="preserve">        {/* Timeline */}</w:t>
        <w:br/>
        <w:t xml:space="preserve">        &lt;Paper elevation={1} sx={{ borderRadius: 2, p: 2 }}&gt;</w:t>
        <w:br/>
        <w:t xml:space="preserve">          &lt;Typography variant="h6" gutterBottom&gt;</w:t>
        <w:br/>
        <w:t xml:space="preserve">            Historique des étapes</w:t>
        <w:br/>
        <w:t xml:space="preserve">          &lt;/Typography&gt;</w:t>
        <w:br/>
        <w:t xml:space="preserve">          {steps.length &gt; 0 ? (</w:t>
        <w:br/>
        <w:t xml:space="preserve">            &lt;List dense&gt;</w:t>
        <w:br/>
        <w:t xml:space="preserve">              {steps.map((s) =&gt; (</w:t>
        <w:br/>
        <w:t xml:space="preserve">                &lt;ListItem</w:t>
        <w:br/>
        <w:t xml:space="preserve">                  key={s.id}</w:t>
        <w:br/>
        <w:t xml:space="preserve">                  sx={{ mb: 1, bgcolor: theme.palette.background.paper, borderRadius: 1, boxShadow: 0 }}</w:t>
        <w:br/>
        <w:t xml:space="preserve">                &gt;</w:t>
        <w:br/>
        <w:t xml:space="preserve">                  &lt;ListItemText</w:t>
        <w:br/>
        <w:t xml:space="preserve">                    primary={</w:t>
        <w:br/>
        <w:t xml:space="preserve">                      &lt;Box sx={{ display: "flex", alignItems: "center", gap: 1 }}&gt;</w:t>
        <w:br/>
        <w:t xml:space="preserve">                        &lt;Typography variant="subtitle2" sx={{ fontWeight: 600 }}&gt;</w:t>
        <w:br/>
        <w:t xml:space="preserve">                          {s.label}</w:t>
        <w:br/>
        <w:t xml:space="preserve">                        &lt;/Typography&gt;</w:t>
        <w:br/>
        <w:t xml:space="preserve">                        &lt;Chip</w:t>
        <w:br/>
        <w:t xml:space="preserve">                          label={s.status}</w:t>
        <w:br/>
        <w:t xml:space="preserve">                          size="small"</w:t>
        <w:br/>
        <w:t xml:space="preserve">                          color={</w:t>
        <w:br/>
        <w:t xml:space="preserve">                            (s.status || "").toLowerCase().includes("ok")</w:t>
        <w:br/>
        <w:t xml:space="preserve">                              ? "success"</w:t>
        <w:br/>
        <w:t xml:space="preserve">                              : (s.status || "").toLowerCase().includes("annul")</w:t>
        <w:br/>
        <w:t xml:space="preserve">                              ? "error"</w:t>
        <w:br/>
        <w:t xml:space="preserve">                              : "default"</w:t>
        <w:br/>
        <w:t xml:space="preserve">                          }</w:t>
        <w:br/>
        <w:t xml:space="preserve">                        /&gt;</w:t>
        <w:br/>
        <w:t xml:space="preserve">                      &lt;/Box&gt;</w:t>
        <w:br/>
        <w:t xml:space="preserve">                    }</w:t>
        <w:br/>
        <w:t xml:space="preserve">                    secondary={</w:t>
        <w:br/>
        <w:t xml:space="preserve">                      &lt;Box&gt;</w:t>
        <w:br/>
        <w:t xml:space="preserve">                        &lt;Typography variant="caption" color="text.secondary"&gt;</w:t>
        <w:br/>
        <w:t xml:space="preserve">                          {new Date(s.step_date).toLocaleDateString("fr-FR")}</w:t>
        <w:br/>
        <w:t xml:space="preserve">                        &lt;/Typography&gt;</w:t>
        <w:br/>
        <w:t xml:space="preserve">                        {s.step_comment &amp;&amp; (</w:t>
        <w:br/>
        <w:t xml:space="preserve">                          &lt;Typography variant="body2" sx={{ fontStyle: "italic", mt: 0.5 }}&gt;</w:t>
        <w:br/>
        <w:t xml:space="preserve">                            {s.step_comment}</w:t>
        <w:br/>
        <w:t xml:space="preserve">                          &lt;/Typography&gt;</w:t>
        <w:br/>
        <w:t xml:space="preserve">                        )}</w:t>
        <w:br/>
        <w:t xml:space="preserve">                      &lt;/Box&gt;</w:t>
        <w:br/>
        <w:t xml:space="preserve">                    }</w:t>
        <w:br/>
        <w:t xml:space="preserve">                  /&gt;</w:t>
        <w:br/>
        <w:t xml:space="preserve">                &lt;/ListItem&gt;</w:t>
        <w:br/>
        <w:t xml:space="preserve">              ))}</w:t>
        <w:br/>
        <w:t xml:space="preserve">            &lt;/List&gt;</w:t>
        <w:br/>
        <w:t xml:space="preserve">          ) : (</w:t>
        <w:br/>
        <w:t xml:space="preserve">            &lt;Typography sx={{ fontStyle: "italic", color: theme.palette.text.disabled }}&gt;</w:t>
        <w:br/>
        <w:t xml:space="preserve">              Aucune étape enregistrée.</w:t>
        <w:br/>
        <w:t xml:space="preserve">            &lt;/Typography&gt;</w:t>
        <w:br/>
        <w:t xml:space="preserve">          )}</w:t>
        <w:br/>
        <w:t xml:space="preserve">        &lt;/Paper&gt;</w:t>
        <w:br/>
        <w:t xml:space="preserve">      &lt;/Box&gt;</w:t>
        <w:br/>
        <w:t xml:space="preserve">    &lt;/Box&gt;</w:t>
        <w:br/>
        <w:t xml:space="preserve">  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